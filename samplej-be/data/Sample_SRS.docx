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46429B" w14:textId="77777777" w:rsidR="008A285F" w:rsidRDefault="008A285F" w:rsidP="00735A3B">
      <w:pPr>
        <w:spacing w:line="288" w:lineRule="auto"/>
        <w:jc w:val="center"/>
        <w:rPr>
          <w:rFonts w:eastAsia="Verdana"/>
          <w:b/>
          <w:color w:val="0070C0"/>
          <w:sz w:val="36"/>
        </w:rPr>
      </w:pPr>
    </w:p>
    <w:p w14:paraId="6C336DB0" w14:textId="1FD9C03F" w:rsidR="00735A3B" w:rsidRPr="00D82073" w:rsidRDefault="008A285F" w:rsidP="00735A3B">
      <w:pPr>
        <w:spacing w:line="288" w:lineRule="auto"/>
        <w:jc w:val="center"/>
        <w:rPr>
          <w:rFonts w:eastAsia="Verdana"/>
          <w:b/>
          <w:i/>
          <w:color w:val="0070C0"/>
          <w:sz w:val="48"/>
        </w:rPr>
      </w:pPr>
      <w:r w:rsidRPr="00D82073">
        <w:rPr>
          <w:rFonts w:eastAsia="Verdana"/>
          <w:b/>
          <w:i/>
          <w:color w:val="0070C0"/>
          <w:sz w:val="48"/>
        </w:rPr>
        <w:t>Software Requirement Specification</w:t>
      </w:r>
    </w:p>
    <w:p w14:paraId="1375F400" w14:textId="567EC2C9" w:rsidR="008A285F" w:rsidRPr="00D82073" w:rsidRDefault="00D82073" w:rsidP="00735A3B">
      <w:pPr>
        <w:spacing w:line="288" w:lineRule="auto"/>
        <w:jc w:val="center"/>
        <w:rPr>
          <w:rFonts w:eastAsia="Verdana"/>
          <w:b/>
          <w:i/>
          <w:color w:val="0070C0"/>
          <w:sz w:val="40"/>
        </w:rPr>
      </w:pPr>
      <w:r w:rsidRPr="00D82073">
        <w:rPr>
          <w:rFonts w:eastAsia="Verdana"/>
          <w:b/>
          <w:i/>
          <w:color w:val="0070C0"/>
          <w:sz w:val="40"/>
        </w:rPr>
        <w:t>for</w:t>
      </w:r>
    </w:p>
    <w:p w14:paraId="1DE852EA" w14:textId="77777777" w:rsidR="008A285F" w:rsidRDefault="008A285F" w:rsidP="00735A3B">
      <w:pPr>
        <w:spacing w:line="288" w:lineRule="auto"/>
        <w:jc w:val="center"/>
        <w:rPr>
          <w:rFonts w:eastAsia="Verdana"/>
          <w:b/>
          <w:color w:val="0070C0"/>
          <w:sz w:val="36"/>
        </w:rPr>
      </w:pPr>
    </w:p>
    <w:p w14:paraId="3E0C9704" w14:textId="040A59CC" w:rsidR="008A285F" w:rsidRPr="00D82073" w:rsidRDefault="008A285F" w:rsidP="00735A3B">
      <w:pPr>
        <w:spacing w:line="288" w:lineRule="auto"/>
        <w:jc w:val="center"/>
        <w:rPr>
          <w:rFonts w:eastAsia="Verdana"/>
          <w:b/>
          <w:color w:val="FF0000"/>
          <w:sz w:val="36"/>
        </w:rPr>
      </w:pPr>
      <w:r w:rsidRPr="00D82073">
        <w:rPr>
          <w:rFonts w:eastAsia="Verdana"/>
          <w:b/>
          <w:color w:val="FF0000"/>
          <w:sz w:val="48"/>
        </w:rPr>
        <w:t>Referral Marketing System (RMS)</w:t>
      </w:r>
    </w:p>
    <w:p w14:paraId="61AD01BC" w14:textId="77777777" w:rsidR="00735A3B" w:rsidRDefault="00735A3B" w:rsidP="008A285F">
      <w:pPr>
        <w:spacing w:line="288" w:lineRule="auto"/>
        <w:rPr>
          <w:rFonts w:eastAsia="Verdana"/>
          <w:b/>
        </w:rPr>
      </w:pPr>
    </w:p>
    <w:p w14:paraId="7328B838" w14:textId="77777777" w:rsidR="008A285F" w:rsidRDefault="008A285F" w:rsidP="008A285F">
      <w:pPr>
        <w:spacing w:line="288" w:lineRule="auto"/>
        <w:rPr>
          <w:rFonts w:eastAsia="Verdana"/>
          <w:b/>
        </w:rPr>
      </w:pPr>
    </w:p>
    <w:p w14:paraId="5985506E" w14:textId="77777777" w:rsidR="007432AA" w:rsidRDefault="008A285F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r>
        <w:rPr>
          <w:rFonts w:eastAsia="Verdana"/>
        </w:rPr>
        <w:fldChar w:fldCharType="begin"/>
      </w:r>
      <w:r>
        <w:rPr>
          <w:rFonts w:eastAsia="Verdana"/>
        </w:rPr>
        <w:instrText xml:space="preserve"> TOC \o "1-3" \h \z \u </w:instrText>
      </w:r>
      <w:r>
        <w:rPr>
          <w:rFonts w:eastAsia="Verdana"/>
        </w:rPr>
        <w:fldChar w:fldCharType="separate"/>
      </w:r>
      <w:hyperlink w:anchor="_Toc520365722" w:history="1">
        <w:r w:rsidR="007432AA" w:rsidRPr="00E1210C">
          <w:rPr>
            <w:rStyle w:val="Hyperlink"/>
            <w:noProof/>
          </w:rPr>
          <w:t>A.</w:t>
        </w:r>
        <w:r w:rsidR="007432AA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</w:rPr>
          <w:tab/>
        </w:r>
        <w:r w:rsidR="007432AA" w:rsidRPr="00E1210C">
          <w:rPr>
            <w:rStyle w:val="Hyperlink"/>
            <w:noProof/>
          </w:rPr>
          <w:t>Domain Model (Logical View)</w:t>
        </w:r>
        <w:r w:rsidR="007432AA">
          <w:rPr>
            <w:noProof/>
            <w:webHidden/>
          </w:rPr>
          <w:tab/>
        </w:r>
        <w:r w:rsidR="007432AA">
          <w:rPr>
            <w:noProof/>
            <w:webHidden/>
          </w:rPr>
          <w:fldChar w:fldCharType="begin"/>
        </w:r>
        <w:r w:rsidR="007432AA">
          <w:rPr>
            <w:noProof/>
            <w:webHidden/>
          </w:rPr>
          <w:instrText xml:space="preserve"> PAGEREF _Toc520365722 \h </w:instrText>
        </w:r>
        <w:r w:rsidR="007432AA">
          <w:rPr>
            <w:noProof/>
            <w:webHidden/>
          </w:rPr>
        </w:r>
        <w:r w:rsidR="007432AA">
          <w:rPr>
            <w:noProof/>
            <w:webHidden/>
          </w:rPr>
          <w:fldChar w:fldCharType="separate"/>
        </w:r>
        <w:r w:rsidR="007432AA">
          <w:rPr>
            <w:noProof/>
            <w:webHidden/>
          </w:rPr>
          <w:t>2</w:t>
        </w:r>
        <w:r w:rsidR="007432AA">
          <w:rPr>
            <w:noProof/>
            <w:webHidden/>
          </w:rPr>
          <w:fldChar w:fldCharType="end"/>
        </w:r>
      </w:hyperlink>
    </w:p>
    <w:p w14:paraId="6A6B80D9" w14:textId="77777777" w:rsidR="007432AA" w:rsidRDefault="001661B8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520365723" w:history="1">
        <w:r w:rsidR="007432AA" w:rsidRPr="00E1210C">
          <w:rPr>
            <w:rStyle w:val="Hyperlink"/>
            <w:noProof/>
          </w:rPr>
          <w:t>B.</w:t>
        </w:r>
        <w:r w:rsidR="007432AA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</w:rPr>
          <w:tab/>
        </w:r>
        <w:r w:rsidR="007432AA" w:rsidRPr="00E1210C">
          <w:rPr>
            <w:rStyle w:val="Hyperlink"/>
            <w:noProof/>
          </w:rPr>
          <w:t>Functional Requirement (FR)</w:t>
        </w:r>
        <w:r w:rsidR="007432AA">
          <w:rPr>
            <w:noProof/>
            <w:webHidden/>
          </w:rPr>
          <w:tab/>
        </w:r>
        <w:r w:rsidR="007432AA">
          <w:rPr>
            <w:noProof/>
            <w:webHidden/>
          </w:rPr>
          <w:fldChar w:fldCharType="begin"/>
        </w:r>
        <w:r w:rsidR="007432AA">
          <w:rPr>
            <w:noProof/>
            <w:webHidden/>
          </w:rPr>
          <w:instrText xml:space="preserve"> PAGEREF _Toc520365723 \h </w:instrText>
        </w:r>
        <w:r w:rsidR="007432AA">
          <w:rPr>
            <w:noProof/>
            <w:webHidden/>
          </w:rPr>
        </w:r>
        <w:r w:rsidR="007432AA">
          <w:rPr>
            <w:noProof/>
            <w:webHidden/>
          </w:rPr>
          <w:fldChar w:fldCharType="separate"/>
        </w:r>
        <w:r w:rsidR="007432AA">
          <w:rPr>
            <w:noProof/>
            <w:webHidden/>
          </w:rPr>
          <w:t>3</w:t>
        </w:r>
        <w:r w:rsidR="007432AA">
          <w:rPr>
            <w:noProof/>
            <w:webHidden/>
          </w:rPr>
          <w:fldChar w:fldCharType="end"/>
        </w:r>
      </w:hyperlink>
    </w:p>
    <w:p w14:paraId="393AEC75" w14:textId="77777777" w:rsidR="007432AA" w:rsidRDefault="001661B8">
      <w:pPr>
        <w:pStyle w:val="TOC2"/>
        <w:tabs>
          <w:tab w:val="left" w:pos="660"/>
          <w:tab w:val="right" w:leader="dot" w:pos="10169"/>
        </w:tabs>
        <w:rPr>
          <w:rFonts w:asciiTheme="minorHAnsi" w:eastAsiaTheme="minorEastAsia" w:hAnsiTheme="minorHAnsi" w:cstheme="minorBidi"/>
          <w:b w:val="0"/>
          <w:i w:val="0"/>
          <w:noProof/>
          <w:sz w:val="22"/>
          <w:szCs w:val="22"/>
        </w:rPr>
      </w:pPr>
      <w:hyperlink w:anchor="_Toc520365724" w:history="1">
        <w:r w:rsidR="007432AA" w:rsidRPr="00E1210C">
          <w:rPr>
            <w:rStyle w:val="Hyperlink"/>
            <w:noProof/>
          </w:rPr>
          <w:t>1.</w:t>
        </w:r>
        <w:r w:rsidR="007432AA">
          <w:rPr>
            <w:rFonts w:asciiTheme="minorHAnsi" w:eastAsiaTheme="minorEastAsia" w:hAnsiTheme="minorHAnsi" w:cstheme="minorBidi"/>
            <w:b w:val="0"/>
            <w:i w:val="0"/>
            <w:noProof/>
            <w:sz w:val="22"/>
            <w:szCs w:val="22"/>
          </w:rPr>
          <w:tab/>
        </w:r>
        <w:r w:rsidR="007432AA" w:rsidRPr="00E1210C">
          <w:rPr>
            <w:rStyle w:val="Hyperlink"/>
            <w:noProof/>
          </w:rPr>
          <w:t>System Security</w:t>
        </w:r>
        <w:r w:rsidR="007432AA">
          <w:rPr>
            <w:noProof/>
            <w:webHidden/>
          </w:rPr>
          <w:tab/>
        </w:r>
        <w:r w:rsidR="007432AA">
          <w:rPr>
            <w:noProof/>
            <w:webHidden/>
          </w:rPr>
          <w:fldChar w:fldCharType="begin"/>
        </w:r>
        <w:r w:rsidR="007432AA">
          <w:rPr>
            <w:noProof/>
            <w:webHidden/>
          </w:rPr>
          <w:instrText xml:space="preserve"> PAGEREF _Toc520365724 \h </w:instrText>
        </w:r>
        <w:r w:rsidR="007432AA">
          <w:rPr>
            <w:noProof/>
            <w:webHidden/>
          </w:rPr>
        </w:r>
        <w:r w:rsidR="007432AA">
          <w:rPr>
            <w:noProof/>
            <w:webHidden/>
          </w:rPr>
          <w:fldChar w:fldCharType="separate"/>
        </w:r>
        <w:r w:rsidR="007432AA">
          <w:rPr>
            <w:noProof/>
            <w:webHidden/>
          </w:rPr>
          <w:t>3</w:t>
        </w:r>
        <w:r w:rsidR="007432AA">
          <w:rPr>
            <w:noProof/>
            <w:webHidden/>
          </w:rPr>
          <w:fldChar w:fldCharType="end"/>
        </w:r>
      </w:hyperlink>
    </w:p>
    <w:p w14:paraId="248E265D" w14:textId="77777777" w:rsidR="007432AA" w:rsidRDefault="001661B8">
      <w:pPr>
        <w:pStyle w:val="TOC2"/>
        <w:tabs>
          <w:tab w:val="left" w:pos="660"/>
          <w:tab w:val="right" w:leader="dot" w:pos="10169"/>
        </w:tabs>
        <w:rPr>
          <w:rFonts w:asciiTheme="minorHAnsi" w:eastAsiaTheme="minorEastAsia" w:hAnsiTheme="minorHAnsi" w:cstheme="minorBidi"/>
          <w:b w:val="0"/>
          <w:i w:val="0"/>
          <w:noProof/>
          <w:sz w:val="22"/>
          <w:szCs w:val="22"/>
        </w:rPr>
      </w:pPr>
      <w:hyperlink w:anchor="_Toc520365725" w:history="1">
        <w:r w:rsidR="007432AA" w:rsidRPr="00E1210C">
          <w:rPr>
            <w:rStyle w:val="Hyperlink"/>
            <w:noProof/>
          </w:rPr>
          <w:t>2.</w:t>
        </w:r>
        <w:r w:rsidR="007432AA">
          <w:rPr>
            <w:rFonts w:asciiTheme="minorHAnsi" w:eastAsiaTheme="minorEastAsia" w:hAnsiTheme="minorHAnsi" w:cstheme="minorBidi"/>
            <w:b w:val="0"/>
            <w:i w:val="0"/>
            <w:noProof/>
            <w:sz w:val="22"/>
            <w:szCs w:val="22"/>
          </w:rPr>
          <w:tab/>
        </w:r>
        <w:r w:rsidR="007432AA" w:rsidRPr="00E1210C">
          <w:rPr>
            <w:rStyle w:val="Hyperlink"/>
            <w:noProof/>
          </w:rPr>
          <w:t>Subscriber Management</w:t>
        </w:r>
        <w:r w:rsidR="007432AA">
          <w:rPr>
            <w:noProof/>
            <w:webHidden/>
          </w:rPr>
          <w:tab/>
        </w:r>
        <w:r w:rsidR="007432AA">
          <w:rPr>
            <w:noProof/>
            <w:webHidden/>
          </w:rPr>
          <w:fldChar w:fldCharType="begin"/>
        </w:r>
        <w:r w:rsidR="007432AA">
          <w:rPr>
            <w:noProof/>
            <w:webHidden/>
          </w:rPr>
          <w:instrText xml:space="preserve"> PAGEREF _Toc520365725 \h </w:instrText>
        </w:r>
        <w:r w:rsidR="007432AA">
          <w:rPr>
            <w:noProof/>
            <w:webHidden/>
          </w:rPr>
        </w:r>
        <w:r w:rsidR="007432AA">
          <w:rPr>
            <w:noProof/>
            <w:webHidden/>
          </w:rPr>
          <w:fldChar w:fldCharType="separate"/>
        </w:r>
        <w:r w:rsidR="007432AA">
          <w:rPr>
            <w:noProof/>
            <w:webHidden/>
          </w:rPr>
          <w:t>4</w:t>
        </w:r>
        <w:r w:rsidR="007432AA">
          <w:rPr>
            <w:noProof/>
            <w:webHidden/>
          </w:rPr>
          <w:fldChar w:fldCharType="end"/>
        </w:r>
      </w:hyperlink>
    </w:p>
    <w:p w14:paraId="7C6279CD" w14:textId="77777777" w:rsidR="007432AA" w:rsidRDefault="001661B8">
      <w:pPr>
        <w:pStyle w:val="TOC2"/>
        <w:tabs>
          <w:tab w:val="left" w:pos="660"/>
          <w:tab w:val="right" w:leader="dot" w:pos="10169"/>
        </w:tabs>
        <w:rPr>
          <w:rFonts w:asciiTheme="minorHAnsi" w:eastAsiaTheme="minorEastAsia" w:hAnsiTheme="minorHAnsi" w:cstheme="minorBidi"/>
          <w:b w:val="0"/>
          <w:i w:val="0"/>
          <w:noProof/>
          <w:sz w:val="22"/>
          <w:szCs w:val="22"/>
        </w:rPr>
      </w:pPr>
      <w:hyperlink w:anchor="_Toc520365726" w:history="1">
        <w:r w:rsidR="007432AA" w:rsidRPr="00E1210C">
          <w:rPr>
            <w:rStyle w:val="Hyperlink"/>
            <w:noProof/>
          </w:rPr>
          <w:t>3.</w:t>
        </w:r>
        <w:r w:rsidR="007432AA">
          <w:rPr>
            <w:rFonts w:asciiTheme="minorHAnsi" w:eastAsiaTheme="minorEastAsia" w:hAnsiTheme="minorHAnsi" w:cstheme="minorBidi"/>
            <w:b w:val="0"/>
            <w:i w:val="0"/>
            <w:noProof/>
            <w:sz w:val="22"/>
            <w:szCs w:val="22"/>
          </w:rPr>
          <w:tab/>
        </w:r>
        <w:r w:rsidR="007432AA" w:rsidRPr="00E1210C">
          <w:rPr>
            <w:rStyle w:val="Hyperlink"/>
            <w:noProof/>
          </w:rPr>
          <w:t>Channel Management</w:t>
        </w:r>
        <w:r w:rsidR="007432AA">
          <w:rPr>
            <w:noProof/>
            <w:webHidden/>
          </w:rPr>
          <w:tab/>
        </w:r>
        <w:r w:rsidR="007432AA">
          <w:rPr>
            <w:noProof/>
            <w:webHidden/>
          </w:rPr>
          <w:fldChar w:fldCharType="begin"/>
        </w:r>
        <w:r w:rsidR="007432AA">
          <w:rPr>
            <w:noProof/>
            <w:webHidden/>
          </w:rPr>
          <w:instrText xml:space="preserve"> PAGEREF _Toc520365726 \h </w:instrText>
        </w:r>
        <w:r w:rsidR="007432AA">
          <w:rPr>
            <w:noProof/>
            <w:webHidden/>
          </w:rPr>
        </w:r>
        <w:r w:rsidR="007432AA">
          <w:rPr>
            <w:noProof/>
            <w:webHidden/>
          </w:rPr>
          <w:fldChar w:fldCharType="separate"/>
        </w:r>
        <w:r w:rsidR="007432AA">
          <w:rPr>
            <w:noProof/>
            <w:webHidden/>
          </w:rPr>
          <w:t>4</w:t>
        </w:r>
        <w:r w:rsidR="007432AA">
          <w:rPr>
            <w:noProof/>
            <w:webHidden/>
          </w:rPr>
          <w:fldChar w:fldCharType="end"/>
        </w:r>
      </w:hyperlink>
    </w:p>
    <w:p w14:paraId="68E79A44" w14:textId="77777777" w:rsidR="007432AA" w:rsidRDefault="001661B8">
      <w:pPr>
        <w:pStyle w:val="TOC2"/>
        <w:tabs>
          <w:tab w:val="left" w:pos="660"/>
          <w:tab w:val="right" w:leader="dot" w:pos="10169"/>
        </w:tabs>
        <w:rPr>
          <w:rFonts w:asciiTheme="minorHAnsi" w:eastAsiaTheme="minorEastAsia" w:hAnsiTheme="minorHAnsi" w:cstheme="minorBidi"/>
          <w:b w:val="0"/>
          <w:i w:val="0"/>
          <w:noProof/>
          <w:sz w:val="22"/>
          <w:szCs w:val="22"/>
        </w:rPr>
      </w:pPr>
      <w:hyperlink w:anchor="_Toc520365727" w:history="1">
        <w:r w:rsidR="007432AA" w:rsidRPr="00E1210C">
          <w:rPr>
            <w:rStyle w:val="Hyperlink"/>
            <w:noProof/>
          </w:rPr>
          <w:t>4.</w:t>
        </w:r>
        <w:r w:rsidR="007432AA">
          <w:rPr>
            <w:rFonts w:asciiTheme="minorHAnsi" w:eastAsiaTheme="minorEastAsia" w:hAnsiTheme="minorHAnsi" w:cstheme="minorBidi"/>
            <w:b w:val="0"/>
            <w:i w:val="0"/>
            <w:noProof/>
            <w:sz w:val="22"/>
            <w:szCs w:val="22"/>
          </w:rPr>
          <w:tab/>
        </w:r>
        <w:r w:rsidR="007432AA" w:rsidRPr="00E1210C">
          <w:rPr>
            <w:rStyle w:val="Hyperlink"/>
            <w:noProof/>
          </w:rPr>
          <w:t>Post Management</w:t>
        </w:r>
        <w:r w:rsidR="007432AA">
          <w:rPr>
            <w:noProof/>
            <w:webHidden/>
          </w:rPr>
          <w:tab/>
        </w:r>
        <w:r w:rsidR="007432AA">
          <w:rPr>
            <w:noProof/>
            <w:webHidden/>
          </w:rPr>
          <w:fldChar w:fldCharType="begin"/>
        </w:r>
        <w:r w:rsidR="007432AA">
          <w:rPr>
            <w:noProof/>
            <w:webHidden/>
          </w:rPr>
          <w:instrText xml:space="preserve"> PAGEREF _Toc520365727 \h </w:instrText>
        </w:r>
        <w:r w:rsidR="007432AA">
          <w:rPr>
            <w:noProof/>
            <w:webHidden/>
          </w:rPr>
        </w:r>
        <w:r w:rsidR="007432AA">
          <w:rPr>
            <w:noProof/>
            <w:webHidden/>
          </w:rPr>
          <w:fldChar w:fldCharType="separate"/>
        </w:r>
        <w:r w:rsidR="007432AA">
          <w:rPr>
            <w:noProof/>
            <w:webHidden/>
          </w:rPr>
          <w:t>4</w:t>
        </w:r>
        <w:r w:rsidR="007432AA">
          <w:rPr>
            <w:noProof/>
            <w:webHidden/>
          </w:rPr>
          <w:fldChar w:fldCharType="end"/>
        </w:r>
      </w:hyperlink>
    </w:p>
    <w:p w14:paraId="18161905" w14:textId="77777777" w:rsidR="007432AA" w:rsidRDefault="001661B8">
      <w:pPr>
        <w:pStyle w:val="TOC2"/>
        <w:tabs>
          <w:tab w:val="left" w:pos="660"/>
          <w:tab w:val="right" w:leader="dot" w:pos="10169"/>
        </w:tabs>
        <w:rPr>
          <w:rFonts w:asciiTheme="minorHAnsi" w:eastAsiaTheme="minorEastAsia" w:hAnsiTheme="minorHAnsi" w:cstheme="minorBidi"/>
          <w:b w:val="0"/>
          <w:i w:val="0"/>
          <w:noProof/>
          <w:sz w:val="22"/>
          <w:szCs w:val="22"/>
        </w:rPr>
      </w:pPr>
      <w:hyperlink w:anchor="_Toc520365728" w:history="1">
        <w:r w:rsidR="007432AA" w:rsidRPr="00E1210C">
          <w:rPr>
            <w:rStyle w:val="Hyperlink"/>
            <w:noProof/>
          </w:rPr>
          <w:t>5.</w:t>
        </w:r>
        <w:r w:rsidR="007432AA">
          <w:rPr>
            <w:rFonts w:asciiTheme="minorHAnsi" w:eastAsiaTheme="minorEastAsia" w:hAnsiTheme="minorHAnsi" w:cstheme="minorBidi"/>
            <w:b w:val="0"/>
            <w:i w:val="0"/>
            <w:noProof/>
            <w:sz w:val="22"/>
            <w:szCs w:val="22"/>
          </w:rPr>
          <w:tab/>
        </w:r>
        <w:r w:rsidR="007432AA" w:rsidRPr="00E1210C">
          <w:rPr>
            <w:rStyle w:val="Hyperlink"/>
            <w:noProof/>
          </w:rPr>
          <w:t>Affiliate Management</w:t>
        </w:r>
        <w:r w:rsidR="007432AA">
          <w:rPr>
            <w:noProof/>
            <w:webHidden/>
          </w:rPr>
          <w:tab/>
        </w:r>
        <w:r w:rsidR="007432AA">
          <w:rPr>
            <w:noProof/>
            <w:webHidden/>
          </w:rPr>
          <w:fldChar w:fldCharType="begin"/>
        </w:r>
        <w:r w:rsidR="007432AA">
          <w:rPr>
            <w:noProof/>
            <w:webHidden/>
          </w:rPr>
          <w:instrText xml:space="preserve"> PAGEREF _Toc520365728 \h </w:instrText>
        </w:r>
        <w:r w:rsidR="007432AA">
          <w:rPr>
            <w:noProof/>
            <w:webHidden/>
          </w:rPr>
        </w:r>
        <w:r w:rsidR="007432AA">
          <w:rPr>
            <w:noProof/>
            <w:webHidden/>
          </w:rPr>
          <w:fldChar w:fldCharType="separate"/>
        </w:r>
        <w:r w:rsidR="007432AA">
          <w:rPr>
            <w:noProof/>
            <w:webHidden/>
          </w:rPr>
          <w:t>4</w:t>
        </w:r>
        <w:r w:rsidR="007432AA">
          <w:rPr>
            <w:noProof/>
            <w:webHidden/>
          </w:rPr>
          <w:fldChar w:fldCharType="end"/>
        </w:r>
      </w:hyperlink>
    </w:p>
    <w:p w14:paraId="22CA8107" w14:textId="77777777" w:rsidR="007432AA" w:rsidRDefault="001661B8">
      <w:pPr>
        <w:pStyle w:val="TOC2"/>
        <w:tabs>
          <w:tab w:val="left" w:pos="660"/>
          <w:tab w:val="right" w:leader="dot" w:pos="10169"/>
        </w:tabs>
        <w:rPr>
          <w:rFonts w:asciiTheme="minorHAnsi" w:eastAsiaTheme="minorEastAsia" w:hAnsiTheme="minorHAnsi" w:cstheme="minorBidi"/>
          <w:b w:val="0"/>
          <w:i w:val="0"/>
          <w:noProof/>
          <w:sz w:val="22"/>
          <w:szCs w:val="22"/>
        </w:rPr>
      </w:pPr>
      <w:hyperlink w:anchor="_Toc520365729" w:history="1">
        <w:r w:rsidR="007432AA" w:rsidRPr="00E1210C">
          <w:rPr>
            <w:rStyle w:val="Hyperlink"/>
            <w:noProof/>
          </w:rPr>
          <w:t>6.</w:t>
        </w:r>
        <w:r w:rsidR="007432AA">
          <w:rPr>
            <w:rFonts w:asciiTheme="minorHAnsi" w:eastAsiaTheme="minorEastAsia" w:hAnsiTheme="minorHAnsi" w:cstheme="minorBidi"/>
            <w:b w:val="0"/>
            <w:i w:val="0"/>
            <w:noProof/>
            <w:sz w:val="22"/>
            <w:szCs w:val="22"/>
          </w:rPr>
          <w:tab/>
        </w:r>
        <w:r w:rsidR="007432AA" w:rsidRPr="00E1210C">
          <w:rPr>
            <w:rStyle w:val="Hyperlink"/>
            <w:noProof/>
          </w:rPr>
          <w:t>Discount Code</w:t>
        </w:r>
        <w:r w:rsidR="007432AA">
          <w:rPr>
            <w:noProof/>
            <w:webHidden/>
          </w:rPr>
          <w:tab/>
        </w:r>
        <w:r w:rsidR="007432AA">
          <w:rPr>
            <w:noProof/>
            <w:webHidden/>
          </w:rPr>
          <w:fldChar w:fldCharType="begin"/>
        </w:r>
        <w:r w:rsidR="007432AA">
          <w:rPr>
            <w:noProof/>
            <w:webHidden/>
          </w:rPr>
          <w:instrText xml:space="preserve"> PAGEREF _Toc520365729 \h </w:instrText>
        </w:r>
        <w:r w:rsidR="007432AA">
          <w:rPr>
            <w:noProof/>
            <w:webHidden/>
          </w:rPr>
        </w:r>
        <w:r w:rsidR="007432AA">
          <w:rPr>
            <w:noProof/>
            <w:webHidden/>
          </w:rPr>
          <w:fldChar w:fldCharType="separate"/>
        </w:r>
        <w:r w:rsidR="007432AA">
          <w:rPr>
            <w:noProof/>
            <w:webHidden/>
          </w:rPr>
          <w:t>5</w:t>
        </w:r>
        <w:r w:rsidR="007432AA">
          <w:rPr>
            <w:noProof/>
            <w:webHidden/>
          </w:rPr>
          <w:fldChar w:fldCharType="end"/>
        </w:r>
      </w:hyperlink>
    </w:p>
    <w:p w14:paraId="4DC4A376" w14:textId="77777777" w:rsidR="007432AA" w:rsidRDefault="001661B8">
      <w:pPr>
        <w:pStyle w:val="TOC2"/>
        <w:tabs>
          <w:tab w:val="left" w:pos="660"/>
          <w:tab w:val="right" w:leader="dot" w:pos="10169"/>
        </w:tabs>
        <w:rPr>
          <w:rFonts w:asciiTheme="minorHAnsi" w:eastAsiaTheme="minorEastAsia" w:hAnsiTheme="minorHAnsi" w:cstheme="minorBidi"/>
          <w:b w:val="0"/>
          <w:i w:val="0"/>
          <w:noProof/>
          <w:sz w:val="22"/>
          <w:szCs w:val="22"/>
        </w:rPr>
      </w:pPr>
      <w:hyperlink w:anchor="_Toc520365730" w:history="1">
        <w:r w:rsidR="007432AA" w:rsidRPr="00E1210C">
          <w:rPr>
            <w:rStyle w:val="Hyperlink"/>
            <w:noProof/>
          </w:rPr>
          <w:t>7.</w:t>
        </w:r>
        <w:r w:rsidR="007432AA">
          <w:rPr>
            <w:rFonts w:asciiTheme="minorHAnsi" w:eastAsiaTheme="minorEastAsia" w:hAnsiTheme="minorHAnsi" w:cstheme="minorBidi"/>
            <w:b w:val="0"/>
            <w:i w:val="0"/>
            <w:noProof/>
            <w:sz w:val="22"/>
            <w:szCs w:val="22"/>
          </w:rPr>
          <w:tab/>
        </w:r>
        <w:r w:rsidR="007432AA" w:rsidRPr="00E1210C">
          <w:rPr>
            <w:rStyle w:val="Hyperlink"/>
            <w:noProof/>
          </w:rPr>
          <w:t>Share Management</w:t>
        </w:r>
        <w:r w:rsidR="007432AA">
          <w:rPr>
            <w:noProof/>
            <w:webHidden/>
          </w:rPr>
          <w:tab/>
        </w:r>
        <w:r w:rsidR="007432AA">
          <w:rPr>
            <w:noProof/>
            <w:webHidden/>
          </w:rPr>
          <w:fldChar w:fldCharType="begin"/>
        </w:r>
        <w:r w:rsidR="007432AA">
          <w:rPr>
            <w:noProof/>
            <w:webHidden/>
          </w:rPr>
          <w:instrText xml:space="preserve"> PAGEREF _Toc520365730 \h </w:instrText>
        </w:r>
        <w:r w:rsidR="007432AA">
          <w:rPr>
            <w:noProof/>
            <w:webHidden/>
          </w:rPr>
        </w:r>
        <w:r w:rsidR="007432AA">
          <w:rPr>
            <w:noProof/>
            <w:webHidden/>
          </w:rPr>
          <w:fldChar w:fldCharType="separate"/>
        </w:r>
        <w:r w:rsidR="007432AA">
          <w:rPr>
            <w:noProof/>
            <w:webHidden/>
          </w:rPr>
          <w:t>5</w:t>
        </w:r>
        <w:r w:rsidR="007432AA">
          <w:rPr>
            <w:noProof/>
            <w:webHidden/>
          </w:rPr>
          <w:fldChar w:fldCharType="end"/>
        </w:r>
      </w:hyperlink>
    </w:p>
    <w:p w14:paraId="0BBFCF5F" w14:textId="77777777" w:rsidR="007432AA" w:rsidRDefault="001661B8">
      <w:pPr>
        <w:pStyle w:val="TOC2"/>
        <w:tabs>
          <w:tab w:val="left" w:pos="660"/>
          <w:tab w:val="right" w:leader="dot" w:pos="10169"/>
        </w:tabs>
        <w:rPr>
          <w:rFonts w:asciiTheme="minorHAnsi" w:eastAsiaTheme="minorEastAsia" w:hAnsiTheme="minorHAnsi" w:cstheme="minorBidi"/>
          <w:b w:val="0"/>
          <w:i w:val="0"/>
          <w:noProof/>
          <w:sz w:val="22"/>
          <w:szCs w:val="22"/>
        </w:rPr>
      </w:pPr>
      <w:hyperlink w:anchor="_Toc520365731" w:history="1">
        <w:r w:rsidR="007432AA" w:rsidRPr="00E1210C">
          <w:rPr>
            <w:rStyle w:val="Hyperlink"/>
            <w:noProof/>
          </w:rPr>
          <w:t>8.</w:t>
        </w:r>
        <w:r w:rsidR="007432AA">
          <w:rPr>
            <w:rFonts w:asciiTheme="minorHAnsi" w:eastAsiaTheme="minorEastAsia" w:hAnsiTheme="minorHAnsi" w:cstheme="minorBidi"/>
            <w:b w:val="0"/>
            <w:i w:val="0"/>
            <w:noProof/>
            <w:sz w:val="22"/>
            <w:szCs w:val="22"/>
          </w:rPr>
          <w:tab/>
        </w:r>
        <w:r w:rsidR="007432AA" w:rsidRPr="00E1210C">
          <w:rPr>
            <w:rStyle w:val="Hyperlink"/>
            <w:noProof/>
          </w:rPr>
          <w:t>Order Management</w:t>
        </w:r>
        <w:r w:rsidR="007432AA">
          <w:rPr>
            <w:noProof/>
            <w:webHidden/>
          </w:rPr>
          <w:tab/>
        </w:r>
        <w:r w:rsidR="007432AA">
          <w:rPr>
            <w:noProof/>
            <w:webHidden/>
          </w:rPr>
          <w:fldChar w:fldCharType="begin"/>
        </w:r>
        <w:r w:rsidR="007432AA">
          <w:rPr>
            <w:noProof/>
            <w:webHidden/>
          </w:rPr>
          <w:instrText xml:space="preserve"> PAGEREF _Toc520365731 \h </w:instrText>
        </w:r>
        <w:r w:rsidR="007432AA">
          <w:rPr>
            <w:noProof/>
            <w:webHidden/>
          </w:rPr>
        </w:r>
        <w:r w:rsidR="007432AA">
          <w:rPr>
            <w:noProof/>
            <w:webHidden/>
          </w:rPr>
          <w:fldChar w:fldCharType="separate"/>
        </w:r>
        <w:r w:rsidR="007432AA">
          <w:rPr>
            <w:noProof/>
            <w:webHidden/>
          </w:rPr>
          <w:t>5</w:t>
        </w:r>
        <w:r w:rsidR="007432AA">
          <w:rPr>
            <w:noProof/>
            <w:webHidden/>
          </w:rPr>
          <w:fldChar w:fldCharType="end"/>
        </w:r>
      </w:hyperlink>
    </w:p>
    <w:p w14:paraId="58831965" w14:textId="77777777" w:rsidR="007432AA" w:rsidRDefault="001661B8">
      <w:pPr>
        <w:pStyle w:val="TOC2"/>
        <w:tabs>
          <w:tab w:val="left" w:pos="660"/>
          <w:tab w:val="right" w:leader="dot" w:pos="10169"/>
        </w:tabs>
        <w:rPr>
          <w:rFonts w:asciiTheme="minorHAnsi" w:eastAsiaTheme="minorEastAsia" w:hAnsiTheme="minorHAnsi" w:cstheme="minorBidi"/>
          <w:b w:val="0"/>
          <w:i w:val="0"/>
          <w:noProof/>
          <w:sz w:val="22"/>
          <w:szCs w:val="22"/>
        </w:rPr>
      </w:pPr>
      <w:hyperlink w:anchor="_Toc520365732" w:history="1">
        <w:r w:rsidR="007432AA" w:rsidRPr="00E1210C">
          <w:rPr>
            <w:rStyle w:val="Hyperlink"/>
            <w:noProof/>
          </w:rPr>
          <w:t>9.</w:t>
        </w:r>
        <w:r w:rsidR="007432AA">
          <w:rPr>
            <w:rFonts w:asciiTheme="minorHAnsi" w:eastAsiaTheme="minorEastAsia" w:hAnsiTheme="minorHAnsi" w:cstheme="minorBidi"/>
            <w:b w:val="0"/>
            <w:i w:val="0"/>
            <w:noProof/>
            <w:sz w:val="22"/>
            <w:szCs w:val="22"/>
          </w:rPr>
          <w:tab/>
        </w:r>
        <w:r w:rsidR="007432AA" w:rsidRPr="00E1210C">
          <w:rPr>
            <w:rStyle w:val="Hyperlink"/>
            <w:noProof/>
          </w:rPr>
          <w:t>Customer Management</w:t>
        </w:r>
        <w:r w:rsidR="007432AA">
          <w:rPr>
            <w:noProof/>
            <w:webHidden/>
          </w:rPr>
          <w:tab/>
        </w:r>
        <w:r w:rsidR="007432AA">
          <w:rPr>
            <w:noProof/>
            <w:webHidden/>
          </w:rPr>
          <w:fldChar w:fldCharType="begin"/>
        </w:r>
        <w:r w:rsidR="007432AA">
          <w:rPr>
            <w:noProof/>
            <w:webHidden/>
          </w:rPr>
          <w:instrText xml:space="preserve"> PAGEREF _Toc520365732 \h </w:instrText>
        </w:r>
        <w:r w:rsidR="007432AA">
          <w:rPr>
            <w:noProof/>
            <w:webHidden/>
          </w:rPr>
        </w:r>
        <w:r w:rsidR="007432AA">
          <w:rPr>
            <w:noProof/>
            <w:webHidden/>
          </w:rPr>
          <w:fldChar w:fldCharType="separate"/>
        </w:r>
        <w:r w:rsidR="007432AA">
          <w:rPr>
            <w:noProof/>
            <w:webHidden/>
          </w:rPr>
          <w:t>5</w:t>
        </w:r>
        <w:r w:rsidR="007432AA">
          <w:rPr>
            <w:noProof/>
            <w:webHidden/>
          </w:rPr>
          <w:fldChar w:fldCharType="end"/>
        </w:r>
      </w:hyperlink>
    </w:p>
    <w:p w14:paraId="38722623" w14:textId="77777777" w:rsidR="007432AA" w:rsidRDefault="001661B8">
      <w:pPr>
        <w:pStyle w:val="TOC2"/>
        <w:tabs>
          <w:tab w:val="left" w:pos="880"/>
          <w:tab w:val="right" w:leader="dot" w:pos="10169"/>
        </w:tabs>
        <w:rPr>
          <w:rFonts w:asciiTheme="minorHAnsi" w:eastAsiaTheme="minorEastAsia" w:hAnsiTheme="minorHAnsi" w:cstheme="minorBidi"/>
          <w:b w:val="0"/>
          <w:i w:val="0"/>
          <w:noProof/>
          <w:sz w:val="22"/>
          <w:szCs w:val="22"/>
        </w:rPr>
      </w:pPr>
      <w:hyperlink w:anchor="_Toc520365733" w:history="1">
        <w:r w:rsidR="007432AA" w:rsidRPr="00E1210C">
          <w:rPr>
            <w:rStyle w:val="Hyperlink"/>
            <w:noProof/>
          </w:rPr>
          <w:t>10.</w:t>
        </w:r>
        <w:r w:rsidR="007432AA">
          <w:rPr>
            <w:rFonts w:asciiTheme="minorHAnsi" w:eastAsiaTheme="minorEastAsia" w:hAnsiTheme="minorHAnsi" w:cstheme="minorBidi"/>
            <w:b w:val="0"/>
            <w:i w:val="0"/>
            <w:noProof/>
            <w:sz w:val="22"/>
            <w:szCs w:val="22"/>
          </w:rPr>
          <w:tab/>
        </w:r>
        <w:r w:rsidR="007432AA" w:rsidRPr="00E1210C">
          <w:rPr>
            <w:rStyle w:val="Hyperlink"/>
            <w:noProof/>
          </w:rPr>
          <w:t>Product Management</w:t>
        </w:r>
        <w:r w:rsidR="007432AA">
          <w:rPr>
            <w:noProof/>
            <w:webHidden/>
          </w:rPr>
          <w:tab/>
        </w:r>
        <w:r w:rsidR="007432AA">
          <w:rPr>
            <w:noProof/>
            <w:webHidden/>
          </w:rPr>
          <w:fldChar w:fldCharType="begin"/>
        </w:r>
        <w:r w:rsidR="007432AA">
          <w:rPr>
            <w:noProof/>
            <w:webHidden/>
          </w:rPr>
          <w:instrText xml:space="preserve"> PAGEREF _Toc520365733 \h </w:instrText>
        </w:r>
        <w:r w:rsidR="007432AA">
          <w:rPr>
            <w:noProof/>
            <w:webHidden/>
          </w:rPr>
        </w:r>
        <w:r w:rsidR="007432AA">
          <w:rPr>
            <w:noProof/>
            <w:webHidden/>
          </w:rPr>
          <w:fldChar w:fldCharType="separate"/>
        </w:r>
        <w:r w:rsidR="007432AA">
          <w:rPr>
            <w:noProof/>
            <w:webHidden/>
          </w:rPr>
          <w:t>5</w:t>
        </w:r>
        <w:r w:rsidR="007432AA">
          <w:rPr>
            <w:noProof/>
            <w:webHidden/>
          </w:rPr>
          <w:fldChar w:fldCharType="end"/>
        </w:r>
      </w:hyperlink>
    </w:p>
    <w:p w14:paraId="0E2DDC84" w14:textId="77777777" w:rsidR="007432AA" w:rsidRDefault="001661B8">
      <w:pPr>
        <w:pStyle w:val="TOC2"/>
        <w:tabs>
          <w:tab w:val="left" w:pos="880"/>
          <w:tab w:val="right" w:leader="dot" w:pos="10169"/>
        </w:tabs>
        <w:rPr>
          <w:rFonts w:asciiTheme="minorHAnsi" w:eastAsiaTheme="minorEastAsia" w:hAnsiTheme="minorHAnsi" w:cstheme="minorBidi"/>
          <w:b w:val="0"/>
          <w:i w:val="0"/>
          <w:noProof/>
          <w:sz w:val="22"/>
          <w:szCs w:val="22"/>
        </w:rPr>
      </w:pPr>
      <w:hyperlink w:anchor="_Toc520365734" w:history="1">
        <w:r w:rsidR="007432AA" w:rsidRPr="00E1210C">
          <w:rPr>
            <w:rStyle w:val="Hyperlink"/>
            <w:noProof/>
          </w:rPr>
          <w:t>11.</w:t>
        </w:r>
        <w:r w:rsidR="007432AA">
          <w:rPr>
            <w:rFonts w:asciiTheme="minorHAnsi" w:eastAsiaTheme="minorEastAsia" w:hAnsiTheme="minorHAnsi" w:cstheme="minorBidi"/>
            <w:b w:val="0"/>
            <w:i w:val="0"/>
            <w:noProof/>
            <w:sz w:val="22"/>
            <w:szCs w:val="22"/>
          </w:rPr>
          <w:tab/>
        </w:r>
        <w:r w:rsidR="007432AA" w:rsidRPr="00E1210C">
          <w:rPr>
            <w:rStyle w:val="Hyperlink"/>
            <w:noProof/>
          </w:rPr>
          <w:t>Performer Management</w:t>
        </w:r>
        <w:r w:rsidR="007432AA">
          <w:rPr>
            <w:noProof/>
            <w:webHidden/>
          </w:rPr>
          <w:tab/>
        </w:r>
        <w:r w:rsidR="007432AA">
          <w:rPr>
            <w:noProof/>
            <w:webHidden/>
          </w:rPr>
          <w:fldChar w:fldCharType="begin"/>
        </w:r>
        <w:r w:rsidR="007432AA">
          <w:rPr>
            <w:noProof/>
            <w:webHidden/>
          </w:rPr>
          <w:instrText xml:space="preserve"> PAGEREF _Toc520365734 \h </w:instrText>
        </w:r>
        <w:r w:rsidR="007432AA">
          <w:rPr>
            <w:noProof/>
            <w:webHidden/>
          </w:rPr>
        </w:r>
        <w:r w:rsidR="007432AA">
          <w:rPr>
            <w:noProof/>
            <w:webHidden/>
          </w:rPr>
          <w:fldChar w:fldCharType="separate"/>
        </w:r>
        <w:r w:rsidR="007432AA">
          <w:rPr>
            <w:noProof/>
            <w:webHidden/>
          </w:rPr>
          <w:t>5</w:t>
        </w:r>
        <w:r w:rsidR="007432AA">
          <w:rPr>
            <w:noProof/>
            <w:webHidden/>
          </w:rPr>
          <w:fldChar w:fldCharType="end"/>
        </w:r>
      </w:hyperlink>
    </w:p>
    <w:p w14:paraId="10717897" w14:textId="77777777" w:rsidR="007432AA" w:rsidRDefault="001661B8">
      <w:pPr>
        <w:pStyle w:val="TOC2"/>
        <w:tabs>
          <w:tab w:val="left" w:pos="880"/>
          <w:tab w:val="right" w:leader="dot" w:pos="10169"/>
        </w:tabs>
        <w:rPr>
          <w:rFonts w:asciiTheme="minorHAnsi" w:eastAsiaTheme="minorEastAsia" w:hAnsiTheme="minorHAnsi" w:cstheme="minorBidi"/>
          <w:b w:val="0"/>
          <w:i w:val="0"/>
          <w:noProof/>
          <w:sz w:val="22"/>
          <w:szCs w:val="22"/>
        </w:rPr>
      </w:pPr>
      <w:hyperlink w:anchor="_Toc520365735" w:history="1">
        <w:r w:rsidR="007432AA" w:rsidRPr="00E1210C">
          <w:rPr>
            <w:rStyle w:val="Hyperlink"/>
            <w:noProof/>
          </w:rPr>
          <w:t>12.</w:t>
        </w:r>
        <w:r w:rsidR="007432AA">
          <w:rPr>
            <w:rFonts w:asciiTheme="minorHAnsi" w:eastAsiaTheme="minorEastAsia" w:hAnsiTheme="minorHAnsi" w:cstheme="minorBidi"/>
            <w:b w:val="0"/>
            <w:i w:val="0"/>
            <w:noProof/>
            <w:sz w:val="22"/>
            <w:szCs w:val="22"/>
          </w:rPr>
          <w:tab/>
        </w:r>
        <w:r w:rsidR="007432AA" w:rsidRPr="00E1210C">
          <w:rPr>
            <w:rStyle w:val="Hyperlink"/>
            <w:noProof/>
          </w:rPr>
          <w:t>Commission Management</w:t>
        </w:r>
        <w:r w:rsidR="007432AA">
          <w:rPr>
            <w:noProof/>
            <w:webHidden/>
          </w:rPr>
          <w:tab/>
        </w:r>
        <w:r w:rsidR="007432AA">
          <w:rPr>
            <w:noProof/>
            <w:webHidden/>
          </w:rPr>
          <w:fldChar w:fldCharType="begin"/>
        </w:r>
        <w:r w:rsidR="007432AA">
          <w:rPr>
            <w:noProof/>
            <w:webHidden/>
          </w:rPr>
          <w:instrText xml:space="preserve"> PAGEREF _Toc520365735 \h </w:instrText>
        </w:r>
        <w:r w:rsidR="007432AA">
          <w:rPr>
            <w:noProof/>
            <w:webHidden/>
          </w:rPr>
        </w:r>
        <w:r w:rsidR="007432AA">
          <w:rPr>
            <w:noProof/>
            <w:webHidden/>
          </w:rPr>
          <w:fldChar w:fldCharType="separate"/>
        </w:r>
        <w:r w:rsidR="007432AA">
          <w:rPr>
            <w:noProof/>
            <w:webHidden/>
          </w:rPr>
          <w:t>6</w:t>
        </w:r>
        <w:r w:rsidR="007432AA">
          <w:rPr>
            <w:noProof/>
            <w:webHidden/>
          </w:rPr>
          <w:fldChar w:fldCharType="end"/>
        </w:r>
      </w:hyperlink>
    </w:p>
    <w:p w14:paraId="6C2BFB04" w14:textId="77777777" w:rsidR="007432AA" w:rsidRDefault="001661B8">
      <w:pPr>
        <w:pStyle w:val="TOC2"/>
        <w:tabs>
          <w:tab w:val="left" w:pos="880"/>
          <w:tab w:val="right" w:leader="dot" w:pos="10169"/>
        </w:tabs>
        <w:rPr>
          <w:rFonts w:asciiTheme="minorHAnsi" w:eastAsiaTheme="minorEastAsia" w:hAnsiTheme="minorHAnsi" w:cstheme="minorBidi"/>
          <w:b w:val="0"/>
          <w:i w:val="0"/>
          <w:noProof/>
          <w:sz w:val="22"/>
          <w:szCs w:val="22"/>
        </w:rPr>
      </w:pPr>
      <w:hyperlink w:anchor="_Toc520365736" w:history="1">
        <w:r w:rsidR="007432AA" w:rsidRPr="00E1210C">
          <w:rPr>
            <w:rStyle w:val="Hyperlink"/>
            <w:noProof/>
          </w:rPr>
          <w:t>13.</w:t>
        </w:r>
        <w:r w:rsidR="007432AA">
          <w:rPr>
            <w:rFonts w:asciiTheme="minorHAnsi" w:eastAsiaTheme="minorEastAsia" w:hAnsiTheme="minorHAnsi" w:cstheme="minorBidi"/>
            <w:b w:val="0"/>
            <w:i w:val="0"/>
            <w:noProof/>
            <w:sz w:val="22"/>
            <w:szCs w:val="22"/>
          </w:rPr>
          <w:tab/>
        </w:r>
        <w:r w:rsidR="007432AA" w:rsidRPr="00E1210C">
          <w:rPr>
            <w:rStyle w:val="Hyperlink"/>
            <w:noProof/>
          </w:rPr>
          <w:t>Payment Management</w:t>
        </w:r>
        <w:r w:rsidR="007432AA">
          <w:rPr>
            <w:noProof/>
            <w:webHidden/>
          </w:rPr>
          <w:tab/>
        </w:r>
        <w:r w:rsidR="007432AA">
          <w:rPr>
            <w:noProof/>
            <w:webHidden/>
          </w:rPr>
          <w:fldChar w:fldCharType="begin"/>
        </w:r>
        <w:r w:rsidR="007432AA">
          <w:rPr>
            <w:noProof/>
            <w:webHidden/>
          </w:rPr>
          <w:instrText xml:space="preserve"> PAGEREF _Toc520365736 \h </w:instrText>
        </w:r>
        <w:r w:rsidR="007432AA">
          <w:rPr>
            <w:noProof/>
            <w:webHidden/>
          </w:rPr>
        </w:r>
        <w:r w:rsidR="007432AA">
          <w:rPr>
            <w:noProof/>
            <w:webHidden/>
          </w:rPr>
          <w:fldChar w:fldCharType="separate"/>
        </w:r>
        <w:r w:rsidR="007432AA">
          <w:rPr>
            <w:noProof/>
            <w:webHidden/>
          </w:rPr>
          <w:t>6</w:t>
        </w:r>
        <w:r w:rsidR="007432AA">
          <w:rPr>
            <w:noProof/>
            <w:webHidden/>
          </w:rPr>
          <w:fldChar w:fldCharType="end"/>
        </w:r>
      </w:hyperlink>
    </w:p>
    <w:p w14:paraId="6E49B133" w14:textId="77777777" w:rsidR="007432AA" w:rsidRDefault="001661B8">
      <w:pPr>
        <w:pStyle w:val="TOC2"/>
        <w:tabs>
          <w:tab w:val="left" w:pos="880"/>
          <w:tab w:val="right" w:leader="dot" w:pos="10169"/>
        </w:tabs>
        <w:rPr>
          <w:rFonts w:asciiTheme="minorHAnsi" w:eastAsiaTheme="minorEastAsia" w:hAnsiTheme="minorHAnsi" w:cstheme="minorBidi"/>
          <w:b w:val="0"/>
          <w:i w:val="0"/>
          <w:noProof/>
          <w:sz w:val="22"/>
          <w:szCs w:val="22"/>
        </w:rPr>
      </w:pPr>
      <w:hyperlink w:anchor="_Toc520365737" w:history="1">
        <w:r w:rsidR="007432AA" w:rsidRPr="00E1210C">
          <w:rPr>
            <w:rStyle w:val="Hyperlink"/>
            <w:noProof/>
          </w:rPr>
          <w:t>14.</w:t>
        </w:r>
        <w:r w:rsidR="007432AA">
          <w:rPr>
            <w:rFonts w:asciiTheme="minorHAnsi" w:eastAsiaTheme="minorEastAsia" w:hAnsiTheme="minorHAnsi" w:cstheme="minorBidi"/>
            <w:b w:val="0"/>
            <w:i w:val="0"/>
            <w:noProof/>
            <w:sz w:val="22"/>
            <w:szCs w:val="22"/>
          </w:rPr>
          <w:tab/>
        </w:r>
        <w:r w:rsidR="007432AA" w:rsidRPr="00E1210C">
          <w:rPr>
            <w:rStyle w:val="Hyperlink"/>
            <w:noProof/>
          </w:rPr>
          <w:t>Web Info</w:t>
        </w:r>
        <w:r w:rsidR="007432AA">
          <w:rPr>
            <w:noProof/>
            <w:webHidden/>
          </w:rPr>
          <w:tab/>
        </w:r>
        <w:r w:rsidR="007432AA">
          <w:rPr>
            <w:noProof/>
            <w:webHidden/>
          </w:rPr>
          <w:fldChar w:fldCharType="begin"/>
        </w:r>
        <w:r w:rsidR="007432AA">
          <w:rPr>
            <w:noProof/>
            <w:webHidden/>
          </w:rPr>
          <w:instrText xml:space="preserve"> PAGEREF _Toc520365737 \h </w:instrText>
        </w:r>
        <w:r w:rsidR="007432AA">
          <w:rPr>
            <w:noProof/>
            <w:webHidden/>
          </w:rPr>
        </w:r>
        <w:r w:rsidR="007432AA">
          <w:rPr>
            <w:noProof/>
            <w:webHidden/>
          </w:rPr>
          <w:fldChar w:fldCharType="separate"/>
        </w:r>
        <w:r w:rsidR="007432AA">
          <w:rPr>
            <w:noProof/>
            <w:webHidden/>
          </w:rPr>
          <w:t>6</w:t>
        </w:r>
        <w:r w:rsidR="007432AA">
          <w:rPr>
            <w:noProof/>
            <w:webHidden/>
          </w:rPr>
          <w:fldChar w:fldCharType="end"/>
        </w:r>
      </w:hyperlink>
    </w:p>
    <w:p w14:paraId="1C1FEF56" w14:textId="77777777" w:rsidR="007432AA" w:rsidRDefault="001661B8">
      <w:pPr>
        <w:pStyle w:val="TOC2"/>
        <w:tabs>
          <w:tab w:val="left" w:pos="880"/>
          <w:tab w:val="right" w:leader="dot" w:pos="10169"/>
        </w:tabs>
        <w:rPr>
          <w:rFonts w:asciiTheme="minorHAnsi" w:eastAsiaTheme="minorEastAsia" w:hAnsiTheme="minorHAnsi" w:cstheme="minorBidi"/>
          <w:b w:val="0"/>
          <w:i w:val="0"/>
          <w:noProof/>
          <w:sz w:val="22"/>
          <w:szCs w:val="22"/>
        </w:rPr>
      </w:pPr>
      <w:hyperlink w:anchor="_Toc520365738" w:history="1">
        <w:r w:rsidR="007432AA" w:rsidRPr="00E1210C">
          <w:rPr>
            <w:rStyle w:val="Hyperlink"/>
            <w:noProof/>
          </w:rPr>
          <w:t>15.</w:t>
        </w:r>
        <w:r w:rsidR="007432AA">
          <w:rPr>
            <w:rFonts w:asciiTheme="minorHAnsi" w:eastAsiaTheme="minorEastAsia" w:hAnsiTheme="minorHAnsi" w:cstheme="minorBidi"/>
            <w:b w:val="0"/>
            <w:i w:val="0"/>
            <w:noProof/>
            <w:sz w:val="22"/>
            <w:szCs w:val="22"/>
          </w:rPr>
          <w:tab/>
        </w:r>
        <w:r w:rsidR="007432AA" w:rsidRPr="00E1210C">
          <w:rPr>
            <w:rStyle w:val="Hyperlink"/>
            <w:noProof/>
          </w:rPr>
          <w:t>Guide Management</w:t>
        </w:r>
        <w:r w:rsidR="007432AA">
          <w:rPr>
            <w:noProof/>
            <w:webHidden/>
          </w:rPr>
          <w:tab/>
        </w:r>
        <w:r w:rsidR="007432AA">
          <w:rPr>
            <w:noProof/>
            <w:webHidden/>
          </w:rPr>
          <w:fldChar w:fldCharType="begin"/>
        </w:r>
        <w:r w:rsidR="007432AA">
          <w:rPr>
            <w:noProof/>
            <w:webHidden/>
          </w:rPr>
          <w:instrText xml:space="preserve"> PAGEREF _Toc520365738 \h </w:instrText>
        </w:r>
        <w:r w:rsidR="007432AA">
          <w:rPr>
            <w:noProof/>
            <w:webHidden/>
          </w:rPr>
        </w:r>
        <w:r w:rsidR="007432AA">
          <w:rPr>
            <w:noProof/>
            <w:webHidden/>
          </w:rPr>
          <w:fldChar w:fldCharType="separate"/>
        </w:r>
        <w:r w:rsidR="007432AA">
          <w:rPr>
            <w:noProof/>
            <w:webHidden/>
          </w:rPr>
          <w:t>6</w:t>
        </w:r>
        <w:r w:rsidR="007432AA">
          <w:rPr>
            <w:noProof/>
            <w:webHidden/>
          </w:rPr>
          <w:fldChar w:fldCharType="end"/>
        </w:r>
      </w:hyperlink>
    </w:p>
    <w:p w14:paraId="102D68D2" w14:textId="77777777" w:rsidR="007432AA" w:rsidRDefault="001661B8">
      <w:pPr>
        <w:pStyle w:val="TOC2"/>
        <w:tabs>
          <w:tab w:val="left" w:pos="880"/>
          <w:tab w:val="right" w:leader="dot" w:pos="10169"/>
        </w:tabs>
        <w:rPr>
          <w:rFonts w:asciiTheme="minorHAnsi" w:eastAsiaTheme="minorEastAsia" w:hAnsiTheme="minorHAnsi" w:cstheme="minorBidi"/>
          <w:b w:val="0"/>
          <w:i w:val="0"/>
          <w:noProof/>
          <w:sz w:val="22"/>
          <w:szCs w:val="22"/>
        </w:rPr>
      </w:pPr>
      <w:hyperlink w:anchor="_Toc520365739" w:history="1">
        <w:r w:rsidR="007432AA" w:rsidRPr="00E1210C">
          <w:rPr>
            <w:rStyle w:val="Hyperlink"/>
            <w:noProof/>
          </w:rPr>
          <w:t>16.</w:t>
        </w:r>
        <w:r w:rsidR="007432AA">
          <w:rPr>
            <w:rFonts w:asciiTheme="minorHAnsi" w:eastAsiaTheme="minorEastAsia" w:hAnsiTheme="minorHAnsi" w:cstheme="minorBidi"/>
            <w:b w:val="0"/>
            <w:i w:val="0"/>
            <w:noProof/>
            <w:sz w:val="22"/>
            <w:szCs w:val="22"/>
          </w:rPr>
          <w:tab/>
        </w:r>
        <w:r w:rsidR="007432AA" w:rsidRPr="00E1210C">
          <w:rPr>
            <w:rStyle w:val="Hyperlink"/>
            <w:noProof/>
          </w:rPr>
          <w:t>Configuration Management</w:t>
        </w:r>
        <w:r w:rsidR="007432AA">
          <w:rPr>
            <w:noProof/>
            <w:webHidden/>
          </w:rPr>
          <w:tab/>
        </w:r>
        <w:r w:rsidR="007432AA">
          <w:rPr>
            <w:noProof/>
            <w:webHidden/>
          </w:rPr>
          <w:fldChar w:fldCharType="begin"/>
        </w:r>
        <w:r w:rsidR="007432AA">
          <w:rPr>
            <w:noProof/>
            <w:webHidden/>
          </w:rPr>
          <w:instrText xml:space="preserve"> PAGEREF _Toc520365739 \h </w:instrText>
        </w:r>
        <w:r w:rsidR="007432AA">
          <w:rPr>
            <w:noProof/>
            <w:webHidden/>
          </w:rPr>
        </w:r>
        <w:r w:rsidR="007432AA">
          <w:rPr>
            <w:noProof/>
            <w:webHidden/>
          </w:rPr>
          <w:fldChar w:fldCharType="separate"/>
        </w:r>
        <w:r w:rsidR="007432AA">
          <w:rPr>
            <w:noProof/>
            <w:webHidden/>
          </w:rPr>
          <w:t>6</w:t>
        </w:r>
        <w:r w:rsidR="007432AA">
          <w:rPr>
            <w:noProof/>
            <w:webHidden/>
          </w:rPr>
          <w:fldChar w:fldCharType="end"/>
        </w:r>
      </w:hyperlink>
    </w:p>
    <w:p w14:paraId="391B0B11" w14:textId="77777777" w:rsidR="007432AA" w:rsidRDefault="001661B8">
      <w:pPr>
        <w:pStyle w:val="TOC2"/>
        <w:tabs>
          <w:tab w:val="left" w:pos="880"/>
          <w:tab w:val="right" w:leader="dot" w:pos="10169"/>
        </w:tabs>
        <w:rPr>
          <w:rFonts w:asciiTheme="minorHAnsi" w:eastAsiaTheme="minorEastAsia" w:hAnsiTheme="minorHAnsi" w:cstheme="minorBidi"/>
          <w:b w:val="0"/>
          <w:i w:val="0"/>
          <w:noProof/>
          <w:sz w:val="22"/>
          <w:szCs w:val="22"/>
        </w:rPr>
      </w:pPr>
      <w:hyperlink w:anchor="_Toc520365740" w:history="1">
        <w:r w:rsidR="007432AA" w:rsidRPr="00E1210C">
          <w:rPr>
            <w:rStyle w:val="Hyperlink"/>
            <w:noProof/>
          </w:rPr>
          <w:t>17.</w:t>
        </w:r>
        <w:r w:rsidR="007432AA">
          <w:rPr>
            <w:rFonts w:asciiTheme="minorHAnsi" w:eastAsiaTheme="minorEastAsia" w:hAnsiTheme="minorHAnsi" w:cstheme="minorBidi"/>
            <w:b w:val="0"/>
            <w:i w:val="0"/>
            <w:noProof/>
            <w:sz w:val="22"/>
            <w:szCs w:val="22"/>
          </w:rPr>
          <w:tab/>
        </w:r>
        <w:r w:rsidR="007432AA" w:rsidRPr="00E1210C">
          <w:rPr>
            <w:rStyle w:val="Hyperlink"/>
            <w:noProof/>
          </w:rPr>
          <w:t>Bill Management</w:t>
        </w:r>
        <w:r w:rsidR="007432AA">
          <w:rPr>
            <w:noProof/>
            <w:webHidden/>
          </w:rPr>
          <w:tab/>
        </w:r>
        <w:r w:rsidR="007432AA">
          <w:rPr>
            <w:noProof/>
            <w:webHidden/>
          </w:rPr>
          <w:fldChar w:fldCharType="begin"/>
        </w:r>
        <w:r w:rsidR="007432AA">
          <w:rPr>
            <w:noProof/>
            <w:webHidden/>
          </w:rPr>
          <w:instrText xml:space="preserve"> PAGEREF _Toc520365740 \h </w:instrText>
        </w:r>
        <w:r w:rsidR="007432AA">
          <w:rPr>
            <w:noProof/>
            <w:webHidden/>
          </w:rPr>
        </w:r>
        <w:r w:rsidR="007432AA">
          <w:rPr>
            <w:noProof/>
            <w:webHidden/>
          </w:rPr>
          <w:fldChar w:fldCharType="separate"/>
        </w:r>
        <w:r w:rsidR="007432AA">
          <w:rPr>
            <w:noProof/>
            <w:webHidden/>
          </w:rPr>
          <w:t>6</w:t>
        </w:r>
        <w:r w:rsidR="007432AA">
          <w:rPr>
            <w:noProof/>
            <w:webHidden/>
          </w:rPr>
          <w:fldChar w:fldCharType="end"/>
        </w:r>
      </w:hyperlink>
    </w:p>
    <w:p w14:paraId="5D846FA7" w14:textId="77777777" w:rsidR="007432AA" w:rsidRDefault="001661B8">
      <w:pPr>
        <w:pStyle w:val="TOC2"/>
        <w:tabs>
          <w:tab w:val="left" w:pos="880"/>
          <w:tab w:val="right" w:leader="dot" w:pos="10169"/>
        </w:tabs>
        <w:rPr>
          <w:rFonts w:asciiTheme="minorHAnsi" w:eastAsiaTheme="minorEastAsia" w:hAnsiTheme="minorHAnsi" w:cstheme="minorBidi"/>
          <w:b w:val="0"/>
          <w:i w:val="0"/>
          <w:noProof/>
          <w:sz w:val="22"/>
          <w:szCs w:val="22"/>
        </w:rPr>
      </w:pPr>
      <w:hyperlink w:anchor="_Toc520365741" w:history="1">
        <w:r w:rsidR="007432AA" w:rsidRPr="00E1210C">
          <w:rPr>
            <w:rStyle w:val="Hyperlink"/>
            <w:noProof/>
          </w:rPr>
          <w:t>18.</w:t>
        </w:r>
        <w:r w:rsidR="007432AA">
          <w:rPr>
            <w:rFonts w:asciiTheme="minorHAnsi" w:eastAsiaTheme="minorEastAsia" w:hAnsiTheme="minorHAnsi" w:cstheme="minorBidi"/>
            <w:b w:val="0"/>
            <w:i w:val="0"/>
            <w:noProof/>
            <w:sz w:val="22"/>
            <w:szCs w:val="22"/>
          </w:rPr>
          <w:tab/>
        </w:r>
        <w:r w:rsidR="007432AA" w:rsidRPr="00E1210C">
          <w:rPr>
            <w:rStyle w:val="Hyperlink"/>
            <w:noProof/>
          </w:rPr>
          <w:t>Notification Management</w:t>
        </w:r>
        <w:r w:rsidR="007432AA">
          <w:rPr>
            <w:noProof/>
            <w:webHidden/>
          </w:rPr>
          <w:tab/>
        </w:r>
        <w:r w:rsidR="007432AA">
          <w:rPr>
            <w:noProof/>
            <w:webHidden/>
          </w:rPr>
          <w:fldChar w:fldCharType="begin"/>
        </w:r>
        <w:r w:rsidR="007432AA">
          <w:rPr>
            <w:noProof/>
            <w:webHidden/>
          </w:rPr>
          <w:instrText xml:space="preserve"> PAGEREF _Toc520365741 \h </w:instrText>
        </w:r>
        <w:r w:rsidR="007432AA">
          <w:rPr>
            <w:noProof/>
            <w:webHidden/>
          </w:rPr>
        </w:r>
        <w:r w:rsidR="007432AA">
          <w:rPr>
            <w:noProof/>
            <w:webHidden/>
          </w:rPr>
          <w:fldChar w:fldCharType="separate"/>
        </w:r>
        <w:r w:rsidR="007432AA">
          <w:rPr>
            <w:noProof/>
            <w:webHidden/>
          </w:rPr>
          <w:t>6</w:t>
        </w:r>
        <w:r w:rsidR="007432AA">
          <w:rPr>
            <w:noProof/>
            <w:webHidden/>
          </w:rPr>
          <w:fldChar w:fldCharType="end"/>
        </w:r>
      </w:hyperlink>
    </w:p>
    <w:p w14:paraId="3CBC49C3" w14:textId="77777777" w:rsidR="007432AA" w:rsidRDefault="001661B8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520365742" w:history="1">
        <w:r w:rsidR="007432AA" w:rsidRPr="00E1210C">
          <w:rPr>
            <w:rStyle w:val="Hyperlink"/>
            <w:noProof/>
          </w:rPr>
          <w:t>C.</w:t>
        </w:r>
        <w:r w:rsidR="007432AA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</w:rPr>
          <w:tab/>
        </w:r>
        <w:r w:rsidR="007432AA" w:rsidRPr="00E1210C">
          <w:rPr>
            <w:rStyle w:val="Hyperlink"/>
            <w:noProof/>
          </w:rPr>
          <w:t>Business Flows, Business Rules (Process View)</w:t>
        </w:r>
        <w:r w:rsidR="007432AA">
          <w:rPr>
            <w:noProof/>
            <w:webHidden/>
          </w:rPr>
          <w:tab/>
        </w:r>
        <w:r w:rsidR="007432AA">
          <w:rPr>
            <w:noProof/>
            <w:webHidden/>
          </w:rPr>
          <w:fldChar w:fldCharType="begin"/>
        </w:r>
        <w:r w:rsidR="007432AA">
          <w:rPr>
            <w:noProof/>
            <w:webHidden/>
          </w:rPr>
          <w:instrText xml:space="preserve"> PAGEREF _Toc520365742 \h </w:instrText>
        </w:r>
        <w:r w:rsidR="007432AA">
          <w:rPr>
            <w:noProof/>
            <w:webHidden/>
          </w:rPr>
        </w:r>
        <w:r w:rsidR="007432AA">
          <w:rPr>
            <w:noProof/>
            <w:webHidden/>
          </w:rPr>
          <w:fldChar w:fldCharType="separate"/>
        </w:r>
        <w:r w:rsidR="007432AA">
          <w:rPr>
            <w:noProof/>
            <w:webHidden/>
          </w:rPr>
          <w:t>7</w:t>
        </w:r>
        <w:r w:rsidR="007432AA">
          <w:rPr>
            <w:noProof/>
            <w:webHidden/>
          </w:rPr>
          <w:fldChar w:fldCharType="end"/>
        </w:r>
      </w:hyperlink>
    </w:p>
    <w:p w14:paraId="1E668D7E" w14:textId="77777777" w:rsidR="007432AA" w:rsidRDefault="001661B8">
      <w:pPr>
        <w:pStyle w:val="TOC2"/>
        <w:tabs>
          <w:tab w:val="left" w:pos="660"/>
          <w:tab w:val="right" w:leader="dot" w:pos="10169"/>
        </w:tabs>
        <w:rPr>
          <w:rFonts w:asciiTheme="minorHAnsi" w:eastAsiaTheme="minorEastAsia" w:hAnsiTheme="minorHAnsi" w:cstheme="minorBidi"/>
          <w:b w:val="0"/>
          <w:i w:val="0"/>
          <w:noProof/>
          <w:sz w:val="22"/>
          <w:szCs w:val="22"/>
        </w:rPr>
      </w:pPr>
      <w:hyperlink w:anchor="_Toc520365743" w:history="1">
        <w:r w:rsidR="007432AA" w:rsidRPr="00E1210C">
          <w:rPr>
            <w:rStyle w:val="Hyperlink"/>
            <w:noProof/>
          </w:rPr>
          <w:t>1.</w:t>
        </w:r>
        <w:r w:rsidR="007432AA">
          <w:rPr>
            <w:rFonts w:asciiTheme="minorHAnsi" w:eastAsiaTheme="minorEastAsia" w:hAnsiTheme="minorHAnsi" w:cstheme="minorBidi"/>
            <w:b w:val="0"/>
            <w:i w:val="0"/>
            <w:noProof/>
            <w:sz w:val="22"/>
            <w:szCs w:val="22"/>
          </w:rPr>
          <w:tab/>
        </w:r>
        <w:r w:rsidR="007432AA" w:rsidRPr="00E1210C">
          <w:rPr>
            <w:rStyle w:val="Hyperlink"/>
            <w:noProof/>
          </w:rPr>
          <w:t>Business Flows</w:t>
        </w:r>
        <w:r w:rsidR="007432AA">
          <w:rPr>
            <w:noProof/>
            <w:webHidden/>
          </w:rPr>
          <w:tab/>
        </w:r>
        <w:r w:rsidR="007432AA">
          <w:rPr>
            <w:noProof/>
            <w:webHidden/>
          </w:rPr>
          <w:fldChar w:fldCharType="begin"/>
        </w:r>
        <w:r w:rsidR="007432AA">
          <w:rPr>
            <w:noProof/>
            <w:webHidden/>
          </w:rPr>
          <w:instrText xml:space="preserve"> PAGEREF _Toc520365743 \h </w:instrText>
        </w:r>
        <w:r w:rsidR="007432AA">
          <w:rPr>
            <w:noProof/>
            <w:webHidden/>
          </w:rPr>
        </w:r>
        <w:r w:rsidR="007432AA">
          <w:rPr>
            <w:noProof/>
            <w:webHidden/>
          </w:rPr>
          <w:fldChar w:fldCharType="separate"/>
        </w:r>
        <w:r w:rsidR="007432AA">
          <w:rPr>
            <w:noProof/>
            <w:webHidden/>
          </w:rPr>
          <w:t>7</w:t>
        </w:r>
        <w:r w:rsidR="007432AA">
          <w:rPr>
            <w:noProof/>
            <w:webHidden/>
          </w:rPr>
          <w:fldChar w:fldCharType="end"/>
        </w:r>
      </w:hyperlink>
    </w:p>
    <w:p w14:paraId="5F4ED178" w14:textId="77777777" w:rsidR="007432AA" w:rsidRDefault="001661B8">
      <w:pPr>
        <w:pStyle w:val="TOC2"/>
        <w:tabs>
          <w:tab w:val="left" w:pos="660"/>
          <w:tab w:val="right" w:leader="dot" w:pos="10169"/>
        </w:tabs>
        <w:rPr>
          <w:rFonts w:asciiTheme="minorHAnsi" w:eastAsiaTheme="minorEastAsia" w:hAnsiTheme="minorHAnsi" w:cstheme="minorBidi"/>
          <w:b w:val="0"/>
          <w:i w:val="0"/>
          <w:noProof/>
          <w:sz w:val="22"/>
          <w:szCs w:val="22"/>
        </w:rPr>
      </w:pPr>
      <w:hyperlink w:anchor="_Toc520365744" w:history="1">
        <w:r w:rsidR="007432AA" w:rsidRPr="00E1210C">
          <w:rPr>
            <w:rStyle w:val="Hyperlink"/>
            <w:noProof/>
          </w:rPr>
          <w:t>2.</w:t>
        </w:r>
        <w:r w:rsidR="007432AA">
          <w:rPr>
            <w:rFonts w:asciiTheme="minorHAnsi" w:eastAsiaTheme="minorEastAsia" w:hAnsiTheme="minorHAnsi" w:cstheme="minorBidi"/>
            <w:b w:val="0"/>
            <w:i w:val="0"/>
            <w:noProof/>
            <w:sz w:val="22"/>
            <w:szCs w:val="22"/>
          </w:rPr>
          <w:tab/>
        </w:r>
        <w:r w:rsidR="007432AA" w:rsidRPr="00E1210C">
          <w:rPr>
            <w:rStyle w:val="Hyperlink"/>
            <w:noProof/>
          </w:rPr>
          <w:t>Business Rules</w:t>
        </w:r>
        <w:r w:rsidR="007432AA">
          <w:rPr>
            <w:noProof/>
            <w:webHidden/>
          </w:rPr>
          <w:tab/>
        </w:r>
        <w:r w:rsidR="007432AA">
          <w:rPr>
            <w:noProof/>
            <w:webHidden/>
          </w:rPr>
          <w:fldChar w:fldCharType="begin"/>
        </w:r>
        <w:r w:rsidR="007432AA">
          <w:rPr>
            <w:noProof/>
            <w:webHidden/>
          </w:rPr>
          <w:instrText xml:space="preserve"> PAGEREF _Toc520365744 \h </w:instrText>
        </w:r>
        <w:r w:rsidR="007432AA">
          <w:rPr>
            <w:noProof/>
            <w:webHidden/>
          </w:rPr>
        </w:r>
        <w:r w:rsidR="007432AA">
          <w:rPr>
            <w:noProof/>
            <w:webHidden/>
          </w:rPr>
          <w:fldChar w:fldCharType="separate"/>
        </w:r>
        <w:r w:rsidR="007432AA">
          <w:rPr>
            <w:noProof/>
            <w:webHidden/>
          </w:rPr>
          <w:t>8</w:t>
        </w:r>
        <w:r w:rsidR="007432AA">
          <w:rPr>
            <w:noProof/>
            <w:webHidden/>
          </w:rPr>
          <w:fldChar w:fldCharType="end"/>
        </w:r>
      </w:hyperlink>
    </w:p>
    <w:p w14:paraId="6DC6D95C" w14:textId="77777777" w:rsidR="007432AA" w:rsidRDefault="001661B8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520365745" w:history="1">
        <w:r w:rsidR="007432AA" w:rsidRPr="00E1210C">
          <w:rPr>
            <w:rStyle w:val="Hyperlink"/>
            <w:noProof/>
          </w:rPr>
          <w:t>D.</w:t>
        </w:r>
        <w:r w:rsidR="007432AA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</w:rPr>
          <w:tab/>
        </w:r>
        <w:r w:rsidR="007432AA" w:rsidRPr="00E1210C">
          <w:rPr>
            <w:rStyle w:val="Hyperlink"/>
            <w:noProof/>
          </w:rPr>
          <w:t>Non-Functional Requirement (NFR)</w:t>
        </w:r>
        <w:r w:rsidR="007432AA">
          <w:rPr>
            <w:noProof/>
            <w:webHidden/>
          </w:rPr>
          <w:tab/>
        </w:r>
        <w:r w:rsidR="007432AA">
          <w:rPr>
            <w:noProof/>
            <w:webHidden/>
          </w:rPr>
          <w:fldChar w:fldCharType="begin"/>
        </w:r>
        <w:r w:rsidR="007432AA">
          <w:rPr>
            <w:noProof/>
            <w:webHidden/>
          </w:rPr>
          <w:instrText xml:space="preserve"> PAGEREF _Toc520365745 \h </w:instrText>
        </w:r>
        <w:r w:rsidR="007432AA">
          <w:rPr>
            <w:noProof/>
            <w:webHidden/>
          </w:rPr>
        </w:r>
        <w:r w:rsidR="007432AA">
          <w:rPr>
            <w:noProof/>
            <w:webHidden/>
          </w:rPr>
          <w:fldChar w:fldCharType="separate"/>
        </w:r>
        <w:r w:rsidR="007432AA">
          <w:rPr>
            <w:noProof/>
            <w:webHidden/>
          </w:rPr>
          <w:t>9</w:t>
        </w:r>
        <w:r w:rsidR="007432AA">
          <w:rPr>
            <w:noProof/>
            <w:webHidden/>
          </w:rPr>
          <w:fldChar w:fldCharType="end"/>
        </w:r>
      </w:hyperlink>
    </w:p>
    <w:p w14:paraId="008D866D" w14:textId="77777777" w:rsidR="007432AA" w:rsidRDefault="001661B8">
      <w:pPr>
        <w:pStyle w:val="TOC2"/>
        <w:tabs>
          <w:tab w:val="left" w:pos="660"/>
          <w:tab w:val="right" w:leader="dot" w:pos="10169"/>
        </w:tabs>
        <w:rPr>
          <w:rFonts w:asciiTheme="minorHAnsi" w:eastAsiaTheme="minorEastAsia" w:hAnsiTheme="minorHAnsi" w:cstheme="minorBidi"/>
          <w:b w:val="0"/>
          <w:i w:val="0"/>
          <w:noProof/>
          <w:sz w:val="22"/>
          <w:szCs w:val="22"/>
        </w:rPr>
      </w:pPr>
      <w:hyperlink w:anchor="_Toc520365746" w:history="1">
        <w:r w:rsidR="007432AA" w:rsidRPr="00E1210C">
          <w:rPr>
            <w:rStyle w:val="Hyperlink"/>
            <w:noProof/>
          </w:rPr>
          <w:t>1.</w:t>
        </w:r>
        <w:r w:rsidR="007432AA">
          <w:rPr>
            <w:rFonts w:asciiTheme="minorHAnsi" w:eastAsiaTheme="minorEastAsia" w:hAnsiTheme="minorHAnsi" w:cstheme="minorBidi"/>
            <w:b w:val="0"/>
            <w:i w:val="0"/>
            <w:noProof/>
            <w:sz w:val="22"/>
            <w:szCs w:val="22"/>
          </w:rPr>
          <w:tab/>
        </w:r>
        <w:r w:rsidR="007432AA" w:rsidRPr="00E1210C">
          <w:rPr>
            <w:rStyle w:val="Hyperlink"/>
            <w:noProof/>
          </w:rPr>
          <w:t>Performance</w:t>
        </w:r>
        <w:r w:rsidR="007432AA">
          <w:rPr>
            <w:noProof/>
            <w:webHidden/>
          </w:rPr>
          <w:tab/>
        </w:r>
        <w:r w:rsidR="007432AA">
          <w:rPr>
            <w:noProof/>
            <w:webHidden/>
          </w:rPr>
          <w:fldChar w:fldCharType="begin"/>
        </w:r>
        <w:r w:rsidR="007432AA">
          <w:rPr>
            <w:noProof/>
            <w:webHidden/>
          </w:rPr>
          <w:instrText xml:space="preserve"> PAGEREF _Toc520365746 \h </w:instrText>
        </w:r>
        <w:r w:rsidR="007432AA">
          <w:rPr>
            <w:noProof/>
            <w:webHidden/>
          </w:rPr>
        </w:r>
        <w:r w:rsidR="007432AA">
          <w:rPr>
            <w:noProof/>
            <w:webHidden/>
          </w:rPr>
          <w:fldChar w:fldCharType="separate"/>
        </w:r>
        <w:r w:rsidR="007432AA">
          <w:rPr>
            <w:noProof/>
            <w:webHidden/>
          </w:rPr>
          <w:t>9</w:t>
        </w:r>
        <w:r w:rsidR="007432AA">
          <w:rPr>
            <w:noProof/>
            <w:webHidden/>
          </w:rPr>
          <w:fldChar w:fldCharType="end"/>
        </w:r>
      </w:hyperlink>
    </w:p>
    <w:p w14:paraId="506ABB92" w14:textId="77777777" w:rsidR="007432AA" w:rsidRDefault="001661B8">
      <w:pPr>
        <w:pStyle w:val="TOC2"/>
        <w:tabs>
          <w:tab w:val="left" w:pos="660"/>
          <w:tab w:val="right" w:leader="dot" w:pos="10169"/>
        </w:tabs>
        <w:rPr>
          <w:rFonts w:asciiTheme="minorHAnsi" w:eastAsiaTheme="minorEastAsia" w:hAnsiTheme="minorHAnsi" w:cstheme="minorBidi"/>
          <w:b w:val="0"/>
          <w:i w:val="0"/>
          <w:noProof/>
          <w:sz w:val="22"/>
          <w:szCs w:val="22"/>
        </w:rPr>
      </w:pPr>
      <w:hyperlink w:anchor="_Toc520365747" w:history="1">
        <w:r w:rsidR="007432AA" w:rsidRPr="00E1210C">
          <w:rPr>
            <w:rStyle w:val="Hyperlink"/>
            <w:noProof/>
          </w:rPr>
          <w:t>2.</w:t>
        </w:r>
        <w:r w:rsidR="007432AA">
          <w:rPr>
            <w:rFonts w:asciiTheme="minorHAnsi" w:eastAsiaTheme="minorEastAsia" w:hAnsiTheme="minorHAnsi" w:cstheme="minorBidi"/>
            <w:b w:val="0"/>
            <w:i w:val="0"/>
            <w:noProof/>
            <w:sz w:val="22"/>
            <w:szCs w:val="22"/>
          </w:rPr>
          <w:tab/>
        </w:r>
        <w:r w:rsidR="007432AA" w:rsidRPr="00E1210C">
          <w:rPr>
            <w:rStyle w:val="Hyperlink"/>
            <w:noProof/>
          </w:rPr>
          <w:t>Availability</w:t>
        </w:r>
        <w:r w:rsidR="007432AA">
          <w:rPr>
            <w:noProof/>
            <w:webHidden/>
          </w:rPr>
          <w:tab/>
        </w:r>
        <w:r w:rsidR="007432AA">
          <w:rPr>
            <w:noProof/>
            <w:webHidden/>
          </w:rPr>
          <w:fldChar w:fldCharType="begin"/>
        </w:r>
        <w:r w:rsidR="007432AA">
          <w:rPr>
            <w:noProof/>
            <w:webHidden/>
          </w:rPr>
          <w:instrText xml:space="preserve"> PAGEREF _Toc520365747 \h </w:instrText>
        </w:r>
        <w:r w:rsidR="007432AA">
          <w:rPr>
            <w:noProof/>
            <w:webHidden/>
          </w:rPr>
        </w:r>
        <w:r w:rsidR="007432AA">
          <w:rPr>
            <w:noProof/>
            <w:webHidden/>
          </w:rPr>
          <w:fldChar w:fldCharType="separate"/>
        </w:r>
        <w:r w:rsidR="007432AA">
          <w:rPr>
            <w:noProof/>
            <w:webHidden/>
          </w:rPr>
          <w:t>9</w:t>
        </w:r>
        <w:r w:rsidR="007432AA">
          <w:rPr>
            <w:noProof/>
            <w:webHidden/>
          </w:rPr>
          <w:fldChar w:fldCharType="end"/>
        </w:r>
      </w:hyperlink>
    </w:p>
    <w:p w14:paraId="29AA9DD1" w14:textId="77777777" w:rsidR="007432AA" w:rsidRDefault="001661B8">
      <w:pPr>
        <w:pStyle w:val="TOC2"/>
        <w:tabs>
          <w:tab w:val="left" w:pos="660"/>
          <w:tab w:val="right" w:leader="dot" w:pos="10169"/>
        </w:tabs>
        <w:rPr>
          <w:rFonts w:asciiTheme="minorHAnsi" w:eastAsiaTheme="minorEastAsia" w:hAnsiTheme="minorHAnsi" w:cstheme="minorBidi"/>
          <w:b w:val="0"/>
          <w:i w:val="0"/>
          <w:noProof/>
          <w:sz w:val="22"/>
          <w:szCs w:val="22"/>
        </w:rPr>
      </w:pPr>
      <w:hyperlink w:anchor="_Toc520365748" w:history="1">
        <w:r w:rsidR="007432AA" w:rsidRPr="00E1210C">
          <w:rPr>
            <w:rStyle w:val="Hyperlink"/>
            <w:noProof/>
          </w:rPr>
          <w:t>3.</w:t>
        </w:r>
        <w:r w:rsidR="007432AA">
          <w:rPr>
            <w:rFonts w:asciiTheme="minorHAnsi" w:eastAsiaTheme="minorEastAsia" w:hAnsiTheme="minorHAnsi" w:cstheme="minorBidi"/>
            <w:b w:val="0"/>
            <w:i w:val="0"/>
            <w:noProof/>
            <w:sz w:val="22"/>
            <w:szCs w:val="22"/>
          </w:rPr>
          <w:tab/>
        </w:r>
        <w:r w:rsidR="007432AA" w:rsidRPr="00E1210C">
          <w:rPr>
            <w:rStyle w:val="Hyperlink"/>
            <w:noProof/>
          </w:rPr>
          <w:t>Scalability</w:t>
        </w:r>
        <w:r w:rsidR="007432AA">
          <w:rPr>
            <w:noProof/>
            <w:webHidden/>
          </w:rPr>
          <w:tab/>
        </w:r>
        <w:r w:rsidR="007432AA">
          <w:rPr>
            <w:noProof/>
            <w:webHidden/>
          </w:rPr>
          <w:fldChar w:fldCharType="begin"/>
        </w:r>
        <w:r w:rsidR="007432AA">
          <w:rPr>
            <w:noProof/>
            <w:webHidden/>
          </w:rPr>
          <w:instrText xml:space="preserve"> PAGEREF _Toc520365748 \h </w:instrText>
        </w:r>
        <w:r w:rsidR="007432AA">
          <w:rPr>
            <w:noProof/>
            <w:webHidden/>
          </w:rPr>
        </w:r>
        <w:r w:rsidR="007432AA">
          <w:rPr>
            <w:noProof/>
            <w:webHidden/>
          </w:rPr>
          <w:fldChar w:fldCharType="separate"/>
        </w:r>
        <w:r w:rsidR="007432AA">
          <w:rPr>
            <w:noProof/>
            <w:webHidden/>
          </w:rPr>
          <w:t>9</w:t>
        </w:r>
        <w:r w:rsidR="007432AA">
          <w:rPr>
            <w:noProof/>
            <w:webHidden/>
          </w:rPr>
          <w:fldChar w:fldCharType="end"/>
        </w:r>
      </w:hyperlink>
    </w:p>
    <w:p w14:paraId="11752EB3" w14:textId="77777777" w:rsidR="007432AA" w:rsidRDefault="001661B8">
      <w:pPr>
        <w:pStyle w:val="TOC2"/>
        <w:tabs>
          <w:tab w:val="left" w:pos="660"/>
          <w:tab w:val="right" w:leader="dot" w:pos="10169"/>
        </w:tabs>
        <w:rPr>
          <w:rFonts w:asciiTheme="minorHAnsi" w:eastAsiaTheme="minorEastAsia" w:hAnsiTheme="minorHAnsi" w:cstheme="minorBidi"/>
          <w:b w:val="0"/>
          <w:i w:val="0"/>
          <w:noProof/>
          <w:sz w:val="22"/>
          <w:szCs w:val="22"/>
        </w:rPr>
      </w:pPr>
      <w:hyperlink w:anchor="_Toc520365749" w:history="1">
        <w:r w:rsidR="007432AA" w:rsidRPr="00E1210C">
          <w:rPr>
            <w:rStyle w:val="Hyperlink"/>
            <w:noProof/>
          </w:rPr>
          <w:t>4.</w:t>
        </w:r>
        <w:r w:rsidR="007432AA">
          <w:rPr>
            <w:rFonts w:asciiTheme="minorHAnsi" w:eastAsiaTheme="minorEastAsia" w:hAnsiTheme="minorHAnsi" w:cstheme="minorBidi"/>
            <w:b w:val="0"/>
            <w:i w:val="0"/>
            <w:noProof/>
            <w:sz w:val="22"/>
            <w:szCs w:val="22"/>
          </w:rPr>
          <w:tab/>
        </w:r>
        <w:r w:rsidR="007432AA" w:rsidRPr="00E1210C">
          <w:rPr>
            <w:rStyle w:val="Hyperlink"/>
            <w:noProof/>
          </w:rPr>
          <w:t>Security</w:t>
        </w:r>
        <w:r w:rsidR="007432AA">
          <w:rPr>
            <w:noProof/>
            <w:webHidden/>
          </w:rPr>
          <w:tab/>
        </w:r>
        <w:r w:rsidR="007432AA">
          <w:rPr>
            <w:noProof/>
            <w:webHidden/>
          </w:rPr>
          <w:fldChar w:fldCharType="begin"/>
        </w:r>
        <w:r w:rsidR="007432AA">
          <w:rPr>
            <w:noProof/>
            <w:webHidden/>
          </w:rPr>
          <w:instrText xml:space="preserve"> PAGEREF _Toc520365749 \h </w:instrText>
        </w:r>
        <w:r w:rsidR="007432AA">
          <w:rPr>
            <w:noProof/>
            <w:webHidden/>
          </w:rPr>
        </w:r>
        <w:r w:rsidR="007432AA">
          <w:rPr>
            <w:noProof/>
            <w:webHidden/>
          </w:rPr>
          <w:fldChar w:fldCharType="separate"/>
        </w:r>
        <w:r w:rsidR="007432AA">
          <w:rPr>
            <w:noProof/>
            <w:webHidden/>
          </w:rPr>
          <w:t>9</w:t>
        </w:r>
        <w:r w:rsidR="007432AA">
          <w:rPr>
            <w:noProof/>
            <w:webHidden/>
          </w:rPr>
          <w:fldChar w:fldCharType="end"/>
        </w:r>
      </w:hyperlink>
    </w:p>
    <w:p w14:paraId="578D3F59" w14:textId="77777777" w:rsidR="007432AA" w:rsidRDefault="001661B8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520365750" w:history="1">
        <w:r w:rsidR="007432AA" w:rsidRPr="00E1210C">
          <w:rPr>
            <w:rStyle w:val="Hyperlink"/>
            <w:noProof/>
          </w:rPr>
          <w:t>E.</w:t>
        </w:r>
        <w:r w:rsidR="007432AA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</w:rPr>
          <w:tab/>
        </w:r>
        <w:r w:rsidR="007432AA" w:rsidRPr="00E1210C">
          <w:rPr>
            <w:rStyle w:val="Hyperlink"/>
            <w:noProof/>
          </w:rPr>
          <w:t>System Architecture (Development View)</w:t>
        </w:r>
        <w:r w:rsidR="007432AA">
          <w:rPr>
            <w:noProof/>
            <w:webHidden/>
          </w:rPr>
          <w:tab/>
        </w:r>
        <w:r w:rsidR="007432AA">
          <w:rPr>
            <w:noProof/>
            <w:webHidden/>
          </w:rPr>
          <w:fldChar w:fldCharType="begin"/>
        </w:r>
        <w:r w:rsidR="007432AA">
          <w:rPr>
            <w:noProof/>
            <w:webHidden/>
          </w:rPr>
          <w:instrText xml:space="preserve"> PAGEREF _Toc520365750 \h </w:instrText>
        </w:r>
        <w:r w:rsidR="007432AA">
          <w:rPr>
            <w:noProof/>
            <w:webHidden/>
          </w:rPr>
        </w:r>
        <w:r w:rsidR="007432AA">
          <w:rPr>
            <w:noProof/>
            <w:webHidden/>
          </w:rPr>
          <w:fldChar w:fldCharType="separate"/>
        </w:r>
        <w:r w:rsidR="007432AA">
          <w:rPr>
            <w:noProof/>
            <w:webHidden/>
          </w:rPr>
          <w:t>10</w:t>
        </w:r>
        <w:r w:rsidR="007432AA">
          <w:rPr>
            <w:noProof/>
            <w:webHidden/>
          </w:rPr>
          <w:fldChar w:fldCharType="end"/>
        </w:r>
      </w:hyperlink>
    </w:p>
    <w:p w14:paraId="60C42D9E" w14:textId="77777777" w:rsidR="007432AA" w:rsidRDefault="001661B8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520365751" w:history="1">
        <w:r w:rsidR="007432AA" w:rsidRPr="00E1210C">
          <w:rPr>
            <w:rStyle w:val="Hyperlink"/>
            <w:noProof/>
          </w:rPr>
          <w:t>F.</w:t>
        </w:r>
        <w:r w:rsidR="007432AA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</w:rPr>
          <w:tab/>
        </w:r>
        <w:r w:rsidR="007432AA" w:rsidRPr="00E1210C">
          <w:rPr>
            <w:rStyle w:val="Hyperlink"/>
            <w:noProof/>
          </w:rPr>
          <w:t>Physcial Diagram (Deployment View)</w:t>
        </w:r>
        <w:r w:rsidR="007432AA">
          <w:rPr>
            <w:noProof/>
            <w:webHidden/>
          </w:rPr>
          <w:tab/>
        </w:r>
        <w:r w:rsidR="007432AA">
          <w:rPr>
            <w:noProof/>
            <w:webHidden/>
          </w:rPr>
          <w:fldChar w:fldCharType="begin"/>
        </w:r>
        <w:r w:rsidR="007432AA">
          <w:rPr>
            <w:noProof/>
            <w:webHidden/>
          </w:rPr>
          <w:instrText xml:space="preserve"> PAGEREF _Toc520365751 \h </w:instrText>
        </w:r>
        <w:r w:rsidR="007432AA">
          <w:rPr>
            <w:noProof/>
            <w:webHidden/>
          </w:rPr>
        </w:r>
        <w:r w:rsidR="007432AA">
          <w:rPr>
            <w:noProof/>
            <w:webHidden/>
          </w:rPr>
          <w:fldChar w:fldCharType="separate"/>
        </w:r>
        <w:r w:rsidR="007432AA">
          <w:rPr>
            <w:noProof/>
            <w:webHidden/>
          </w:rPr>
          <w:t>11</w:t>
        </w:r>
        <w:r w:rsidR="007432AA">
          <w:rPr>
            <w:noProof/>
            <w:webHidden/>
          </w:rPr>
          <w:fldChar w:fldCharType="end"/>
        </w:r>
      </w:hyperlink>
    </w:p>
    <w:p w14:paraId="045E6674" w14:textId="15D485A2" w:rsidR="008A285F" w:rsidRDefault="008A285F">
      <w:pPr>
        <w:rPr>
          <w:rFonts w:eastAsia="Verdana"/>
          <w:b/>
        </w:rPr>
      </w:pPr>
      <w:r>
        <w:rPr>
          <w:rFonts w:eastAsia="Verdana"/>
          <w:b/>
          <w:color w:val="1D08B8"/>
          <w:sz w:val="28"/>
        </w:rPr>
        <w:fldChar w:fldCharType="end"/>
      </w:r>
    </w:p>
    <w:p w14:paraId="15174C9B" w14:textId="77777777" w:rsidR="00CA2993" w:rsidRDefault="00CA2993">
      <w:pPr>
        <w:rPr>
          <w:rFonts w:eastAsia="Verdana"/>
          <w:b/>
        </w:rPr>
      </w:pPr>
    </w:p>
    <w:p w14:paraId="4214BDF8" w14:textId="77777777" w:rsidR="00CA2993" w:rsidRDefault="00CA2993">
      <w:pPr>
        <w:rPr>
          <w:b/>
          <w:bCs/>
          <w:color w:val="1D08B8"/>
          <w:kern w:val="32"/>
          <w:sz w:val="36"/>
          <w:szCs w:val="32"/>
        </w:rPr>
      </w:pPr>
      <w:r>
        <w:rPr>
          <w:color w:val="1D08B8"/>
          <w:sz w:val="36"/>
        </w:rPr>
        <w:br w:type="page"/>
      </w:r>
    </w:p>
    <w:p w14:paraId="2CEC7167" w14:textId="39E284FD" w:rsidR="00D82073" w:rsidRDefault="00D82073" w:rsidP="009E6DEE">
      <w:pPr>
        <w:pStyle w:val="Heading1"/>
        <w:keepLines/>
        <w:numPr>
          <w:ilvl w:val="0"/>
          <w:numId w:val="1"/>
        </w:numPr>
        <w:spacing w:before="480" w:after="0" w:line="259" w:lineRule="auto"/>
        <w:ind w:left="284" w:hanging="284"/>
        <w:rPr>
          <w:rFonts w:ascii="Times New Roman" w:hAnsi="Times New Roman" w:cs="Times New Roman"/>
          <w:color w:val="1D08B8"/>
          <w:sz w:val="36"/>
        </w:rPr>
      </w:pPr>
      <w:bookmarkStart w:id="0" w:name="_Toc520365722"/>
      <w:r w:rsidRPr="008A285F">
        <w:rPr>
          <w:rFonts w:ascii="Times New Roman" w:hAnsi="Times New Roman" w:cs="Times New Roman"/>
          <w:color w:val="1D08B8"/>
          <w:sz w:val="36"/>
        </w:rPr>
        <w:lastRenderedPageBreak/>
        <w:t>Domain Model</w:t>
      </w:r>
      <w:r>
        <w:rPr>
          <w:rFonts w:ascii="Times New Roman" w:hAnsi="Times New Roman" w:cs="Times New Roman"/>
          <w:color w:val="1D08B8"/>
          <w:sz w:val="36"/>
        </w:rPr>
        <w:t xml:space="preserve"> (Logical View)</w:t>
      </w:r>
      <w:bookmarkEnd w:id="0"/>
    </w:p>
    <w:p w14:paraId="66758B56" w14:textId="77777777" w:rsidR="00771F73" w:rsidRPr="00771F73" w:rsidRDefault="00771F73" w:rsidP="00771F73"/>
    <w:p w14:paraId="05C756DC" w14:textId="6285AD8D" w:rsidR="00D82073" w:rsidRDefault="00C35D65" w:rsidP="005B7BAD">
      <w:pPr>
        <w:jc w:val="center"/>
      </w:pPr>
      <w:r>
        <w:rPr>
          <w:noProof/>
        </w:rPr>
        <w:drawing>
          <wp:inline distT="0" distB="0" distL="0" distR="0" wp14:anchorId="3D5FF1A9" wp14:editId="24C6A867">
            <wp:extent cx="5943600" cy="34029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012EFD37" w14:textId="3873D3C6" w:rsidR="00D82073" w:rsidRPr="00D82073" w:rsidRDefault="00D82073" w:rsidP="00D7290A"/>
    <w:p w14:paraId="2B2ECA7B" w14:textId="77777777" w:rsidR="007F3884" w:rsidRDefault="007F3884">
      <w:pPr>
        <w:rPr>
          <w:b/>
          <w:bCs/>
          <w:color w:val="1D08B8"/>
          <w:kern w:val="32"/>
          <w:sz w:val="36"/>
          <w:szCs w:val="32"/>
        </w:rPr>
      </w:pPr>
      <w:r>
        <w:rPr>
          <w:color w:val="1D08B8"/>
          <w:sz w:val="36"/>
        </w:rPr>
        <w:br w:type="page"/>
      </w:r>
    </w:p>
    <w:p w14:paraId="1DC1F00C" w14:textId="1C134AF1" w:rsidR="008A285F" w:rsidRDefault="008A285F" w:rsidP="009E6DEE">
      <w:pPr>
        <w:pStyle w:val="Heading1"/>
        <w:keepLines/>
        <w:numPr>
          <w:ilvl w:val="0"/>
          <w:numId w:val="1"/>
        </w:numPr>
        <w:spacing w:before="480" w:after="0" w:line="259" w:lineRule="auto"/>
        <w:ind w:left="284" w:hanging="284"/>
        <w:rPr>
          <w:rFonts w:ascii="Times New Roman" w:hAnsi="Times New Roman" w:cs="Times New Roman"/>
          <w:color w:val="1D08B8"/>
          <w:sz w:val="36"/>
        </w:rPr>
      </w:pPr>
      <w:bookmarkStart w:id="2" w:name="_Toc520365723"/>
      <w:r w:rsidRPr="008A285F">
        <w:rPr>
          <w:rFonts w:ascii="Times New Roman" w:hAnsi="Times New Roman" w:cs="Times New Roman"/>
          <w:color w:val="1D08B8"/>
          <w:sz w:val="36"/>
        </w:rPr>
        <w:lastRenderedPageBreak/>
        <w:t>Functional Requirement</w:t>
      </w:r>
      <w:r>
        <w:rPr>
          <w:rFonts w:ascii="Times New Roman" w:hAnsi="Times New Roman" w:cs="Times New Roman"/>
          <w:color w:val="1D08B8"/>
          <w:sz w:val="36"/>
        </w:rPr>
        <w:t xml:space="preserve"> (FR)</w:t>
      </w:r>
      <w:bookmarkEnd w:id="2"/>
    </w:p>
    <w:p w14:paraId="3D326145" w14:textId="77777777" w:rsidR="00B62876" w:rsidRDefault="00B62876" w:rsidP="00B62876"/>
    <w:p w14:paraId="450C72CB" w14:textId="099CB595" w:rsidR="00B1151D" w:rsidRPr="00B1151D" w:rsidRDefault="00B1151D" w:rsidP="00B62876">
      <w:pPr>
        <w:rPr>
          <w:b/>
          <w:sz w:val="36"/>
        </w:rPr>
      </w:pPr>
      <w:r w:rsidRPr="00B1151D">
        <w:rPr>
          <w:b/>
          <w:sz w:val="36"/>
        </w:rPr>
        <w:t>Danh sách từ viết tắt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97"/>
        <w:gridCol w:w="5198"/>
      </w:tblGrid>
      <w:tr w:rsidR="00B1151D" w14:paraId="55BA0E67" w14:textId="77777777" w:rsidTr="00B62876">
        <w:tc>
          <w:tcPr>
            <w:tcW w:w="5197" w:type="dxa"/>
          </w:tcPr>
          <w:p w14:paraId="415E8CF1" w14:textId="3ADFB755" w:rsidR="00B1151D" w:rsidRDefault="00B1151D" w:rsidP="001A3DEB">
            <w:r>
              <w:t>CAD</w:t>
            </w:r>
            <w:r w:rsidR="009A7525">
              <w:t xml:space="preserve"> (1)</w:t>
            </w:r>
          </w:p>
        </w:tc>
        <w:tc>
          <w:tcPr>
            <w:tcW w:w="5198" w:type="dxa"/>
          </w:tcPr>
          <w:p w14:paraId="6351D736" w14:textId="5A9FABA2" w:rsidR="00B1151D" w:rsidRDefault="00B1151D" w:rsidP="00B62876">
            <w:r>
              <w:t>Commission As Default</w:t>
            </w:r>
          </w:p>
        </w:tc>
      </w:tr>
      <w:tr w:rsidR="00B1151D" w14:paraId="5EB53413" w14:textId="77777777" w:rsidTr="00B62876">
        <w:tc>
          <w:tcPr>
            <w:tcW w:w="5197" w:type="dxa"/>
          </w:tcPr>
          <w:p w14:paraId="45707840" w14:textId="33891B9C" w:rsidR="00B1151D" w:rsidRPr="001A3DEB" w:rsidRDefault="00867771" w:rsidP="001A3DEB">
            <w:pPr>
              <w:rPr>
                <w:b/>
                <w:color w:val="0000FF"/>
              </w:rPr>
            </w:pPr>
            <w:r w:rsidRPr="001A3DEB">
              <w:rPr>
                <w:b/>
                <w:color w:val="0000FF"/>
              </w:rPr>
              <w:t>COA</w:t>
            </w:r>
            <w:r w:rsidR="00F91861">
              <w:rPr>
                <w:b/>
                <w:color w:val="0000FF"/>
              </w:rPr>
              <w:t>N</w:t>
            </w:r>
            <w:r w:rsidR="009A7525">
              <w:rPr>
                <w:b/>
                <w:color w:val="0000FF"/>
              </w:rPr>
              <w:t xml:space="preserve"> (1)</w:t>
            </w:r>
          </w:p>
        </w:tc>
        <w:tc>
          <w:tcPr>
            <w:tcW w:w="5198" w:type="dxa"/>
          </w:tcPr>
          <w:p w14:paraId="06C2153B" w14:textId="62E05C8A" w:rsidR="00B1151D" w:rsidRPr="003314E2" w:rsidRDefault="00B1151D" w:rsidP="00F91861">
            <w:pPr>
              <w:rPr>
                <w:b/>
                <w:color w:val="0000FF"/>
              </w:rPr>
            </w:pPr>
            <w:r w:rsidRPr="003314E2">
              <w:rPr>
                <w:b/>
                <w:color w:val="0000FF"/>
              </w:rPr>
              <w:t xml:space="preserve">Commission On Affiliate </w:t>
            </w:r>
            <w:r w:rsidR="00F91861">
              <w:rPr>
                <w:b/>
                <w:color w:val="0000FF"/>
              </w:rPr>
              <w:t>Network</w:t>
            </w:r>
          </w:p>
        </w:tc>
      </w:tr>
      <w:tr w:rsidR="006D23C9" w14:paraId="6EBE6418" w14:textId="77777777" w:rsidTr="00B62876">
        <w:tc>
          <w:tcPr>
            <w:tcW w:w="5197" w:type="dxa"/>
          </w:tcPr>
          <w:p w14:paraId="048E4B71" w14:textId="2DF50072" w:rsidR="006D23C9" w:rsidRPr="001A3DEB" w:rsidRDefault="006D23C9" w:rsidP="001A3DEB">
            <w:pPr>
              <w:rPr>
                <w:b/>
                <w:color w:val="0000FF"/>
              </w:rPr>
            </w:pPr>
            <w:r w:rsidRPr="001A3DEB">
              <w:rPr>
                <w:b/>
                <w:color w:val="0000FF"/>
              </w:rPr>
              <w:t>COSAL</w:t>
            </w:r>
            <w:r w:rsidR="009A7525">
              <w:rPr>
                <w:b/>
                <w:color w:val="0000FF"/>
              </w:rPr>
              <w:t xml:space="preserve"> (1)</w:t>
            </w:r>
          </w:p>
        </w:tc>
        <w:tc>
          <w:tcPr>
            <w:tcW w:w="5198" w:type="dxa"/>
          </w:tcPr>
          <w:p w14:paraId="61F0D23D" w14:textId="2E7FDBE6" w:rsidR="006D23C9" w:rsidRPr="003314E2" w:rsidRDefault="006D23C9" w:rsidP="00F91861">
            <w:pPr>
              <w:rPr>
                <w:b/>
                <w:color w:val="0000FF"/>
              </w:rPr>
            </w:pPr>
            <w:r w:rsidRPr="003314E2">
              <w:rPr>
                <w:b/>
                <w:color w:val="0000FF"/>
              </w:rPr>
              <w:t xml:space="preserve">Commission On </w:t>
            </w:r>
            <w:r>
              <w:rPr>
                <w:b/>
                <w:color w:val="0000FF"/>
              </w:rPr>
              <w:t xml:space="preserve">Same </w:t>
            </w:r>
            <w:r w:rsidRPr="003314E2">
              <w:rPr>
                <w:b/>
                <w:color w:val="0000FF"/>
              </w:rPr>
              <w:t xml:space="preserve">Affiliate </w:t>
            </w:r>
            <w:r w:rsidR="00F91861">
              <w:rPr>
                <w:b/>
                <w:color w:val="0000FF"/>
              </w:rPr>
              <w:t>Level</w:t>
            </w:r>
          </w:p>
        </w:tc>
      </w:tr>
      <w:tr w:rsidR="009A7525" w14:paraId="52BA2A0F" w14:textId="77777777" w:rsidTr="00B62876">
        <w:tc>
          <w:tcPr>
            <w:tcW w:w="5197" w:type="dxa"/>
          </w:tcPr>
          <w:p w14:paraId="11B43892" w14:textId="63410E1A" w:rsidR="009A7525" w:rsidRDefault="009A7525" w:rsidP="001A3DEB">
            <w:r>
              <w:t>COPG (1)</w:t>
            </w:r>
          </w:p>
        </w:tc>
        <w:tc>
          <w:tcPr>
            <w:tcW w:w="5198" w:type="dxa"/>
          </w:tcPr>
          <w:p w14:paraId="49EAE0AD" w14:textId="51C6D835" w:rsidR="009A7525" w:rsidRDefault="009A7525" w:rsidP="001E4579">
            <w:r>
              <w:t>Commission On Priority Group</w:t>
            </w:r>
          </w:p>
        </w:tc>
      </w:tr>
      <w:tr w:rsidR="009A7525" w14:paraId="1F433717" w14:textId="77777777" w:rsidTr="00B62876">
        <w:tc>
          <w:tcPr>
            <w:tcW w:w="5197" w:type="dxa"/>
          </w:tcPr>
          <w:p w14:paraId="7D7BA5EE" w14:textId="14F3D628" w:rsidR="009A7525" w:rsidRDefault="009A7525" w:rsidP="001A3DEB">
            <w:r>
              <w:t>CFE (1)</w:t>
            </w:r>
          </w:p>
        </w:tc>
        <w:tc>
          <w:tcPr>
            <w:tcW w:w="5198" w:type="dxa"/>
          </w:tcPr>
          <w:p w14:paraId="0B999DB1" w14:textId="696B83B6" w:rsidR="009A7525" w:rsidRDefault="009A7525" w:rsidP="001E4579">
            <w:r>
              <w:t>Commission For  Ever</w:t>
            </w:r>
          </w:p>
        </w:tc>
      </w:tr>
      <w:tr w:rsidR="009A7525" w14:paraId="2D2E3744" w14:textId="77777777" w:rsidTr="00B62876">
        <w:tc>
          <w:tcPr>
            <w:tcW w:w="5197" w:type="dxa"/>
          </w:tcPr>
          <w:p w14:paraId="7D9D5975" w14:textId="2B1EE7E9" w:rsidR="009A7525" w:rsidRDefault="009A7525" w:rsidP="001A3DEB">
            <w:r>
              <w:t>COPP (n)</w:t>
            </w:r>
          </w:p>
        </w:tc>
        <w:tc>
          <w:tcPr>
            <w:tcW w:w="5198" w:type="dxa"/>
          </w:tcPr>
          <w:p w14:paraId="187DCD00" w14:textId="202EF2FE" w:rsidR="009A7525" w:rsidRDefault="009A7525" w:rsidP="001E4579">
            <w:r>
              <w:t>Commission On Product Price</w:t>
            </w:r>
          </w:p>
        </w:tc>
      </w:tr>
      <w:tr w:rsidR="009A7525" w14:paraId="3B6A36A2" w14:textId="77777777" w:rsidTr="00B62876">
        <w:tc>
          <w:tcPr>
            <w:tcW w:w="5197" w:type="dxa"/>
          </w:tcPr>
          <w:p w14:paraId="69A8E53D" w14:textId="5BB3AEF5" w:rsidR="009A7525" w:rsidRDefault="009A7525" w:rsidP="001A3DEB">
            <w:r>
              <w:t>COPPR (n)</w:t>
            </w:r>
          </w:p>
        </w:tc>
        <w:tc>
          <w:tcPr>
            <w:tcW w:w="5198" w:type="dxa"/>
          </w:tcPr>
          <w:p w14:paraId="0F6F49AD" w14:textId="1A3BA49E" w:rsidR="009A7525" w:rsidRDefault="009A7525" w:rsidP="00B62876">
            <w:r>
              <w:t>Commission On Product Price Range</w:t>
            </w:r>
          </w:p>
        </w:tc>
      </w:tr>
      <w:tr w:rsidR="009A7525" w14:paraId="2AD1C353" w14:textId="77777777" w:rsidTr="00B62876">
        <w:tc>
          <w:tcPr>
            <w:tcW w:w="5197" w:type="dxa"/>
          </w:tcPr>
          <w:p w14:paraId="17B9D63C" w14:textId="174BDAA0" w:rsidR="009A7525" w:rsidRDefault="009A7525" w:rsidP="001A3DEB">
            <w:r>
              <w:t>COOV (n)</w:t>
            </w:r>
          </w:p>
        </w:tc>
        <w:tc>
          <w:tcPr>
            <w:tcW w:w="5198" w:type="dxa"/>
          </w:tcPr>
          <w:p w14:paraId="4F5C811B" w14:textId="5912E5F3" w:rsidR="009A7525" w:rsidRDefault="009A7525" w:rsidP="00B1151D">
            <w:r>
              <w:t>Commission On Order Value</w:t>
            </w:r>
          </w:p>
        </w:tc>
      </w:tr>
      <w:tr w:rsidR="009A7525" w14:paraId="42747DE2" w14:textId="77777777" w:rsidTr="00B62876">
        <w:tc>
          <w:tcPr>
            <w:tcW w:w="5197" w:type="dxa"/>
          </w:tcPr>
          <w:p w14:paraId="2C7B1AE9" w14:textId="5DE6579A" w:rsidR="009A7525" w:rsidRDefault="009A7525" w:rsidP="001A3DEB">
            <w:r>
              <w:t>COASV (n)</w:t>
            </w:r>
          </w:p>
        </w:tc>
        <w:tc>
          <w:tcPr>
            <w:tcW w:w="5198" w:type="dxa"/>
          </w:tcPr>
          <w:p w14:paraId="09C4155E" w14:textId="054D7BFC" w:rsidR="009A7525" w:rsidRDefault="009A7525" w:rsidP="006D23C9">
            <w:r>
              <w:t>Commission On Affiliate Sales Value</w:t>
            </w:r>
          </w:p>
        </w:tc>
      </w:tr>
      <w:tr w:rsidR="009A7525" w14:paraId="7080FA51" w14:textId="77777777" w:rsidTr="00B62876">
        <w:tc>
          <w:tcPr>
            <w:tcW w:w="5197" w:type="dxa"/>
          </w:tcPr>
          <w:p w14:paraId="6A6A9D08" w14:textId="6CF9DE21" w:rsidR="009A7525" w:rsidRDefault="009A7525" w:rsidP="00B62876"/>
        </w:tc>
        <w:tc>
          <w:tcPr>
            <w:tcW w:w="5198" w:type="dxa"/>
          </w:tcPr>
          <w:p w14:paraId="1717360B" w14:textId="7890FAFE" w:rsidR="009A7525" w:rsidRDefault="009A7525" w:rsidP="00B012F0"/>
        </w:tc>
      </w:tr>
    </w:tbl>
    <w:p w14:paraId="50CA73AD" w14:textId="77777777" w:rsidR="00B62876" w:rsidRDefault="00B62876" w:rsidP="00B62876"/>
    <w:p w14:paraId="7C92CACA" w14:textId="77777777" w:rsidR="00237542" w:rsidRDefault="00237542" w:rsidP="00237542">
      <w:pPr>
        <w:rPr>
          <w:b/>
          <w:sz w:val="36"/>
        </w:rPr>
      </w:pPr>
      <w:r w:rsidRPr="009B396C">
        <w:rPr>
          <w:b/>
          <w:sz w:val="36"/>
          <w:u w:val="single"/>
        </w:rPr>
        <w:t>Roles</w:t>
      </w:r>
      <w:r w:rsidRPr="009B396C">
        <w:rPr>
          <w:b/>
          <w:sz w:val="36"/>
        </w:rPr>
        <w:t xml:space="preserve">: </w:t>
      </w:r>
    </w:p>
    <w:p w14:paraId="267AA7D0" w14:textId="77777777" w:rsidR="00237542" w:rsidRPr="009B396C" w:rsidRDefault="00237542" w:rsidP="00237542">
      <w:pPr>
        <w:pStyle w:val="ListParagraph"/>
        <w:numPr>
          <w:ilvl w:val="0"/>
          <w:numId w:val="31"/>
        </w:numPr>
        <w:rPr>
          <w:b/>
          <w:sz w:val="36"/>
        </w:rPr>
      </w:pPr>
      <w:r w:rsidRPr="009B396C">
        <w:rPr>
          <w:b/>
          <w:sz w:val="36"/>
        </w:rPr>
        <w:t xml:space="preserve">ADMIN </w:t>
      </w:r>
    </w:p>
    <w:p w14:paraId="348E1B85" w14:textId="77777777" w:rsidR="0048781F" w:rsidRDefault="0048781F" w:rsidP="0048781F">
      <w:pPr>
        <w:pStyle w:val="ListParagraph"/>
        <w:numPr>
          <w:ilvl w:val="0"/>
          <w:numId w:val="31"/>
        </w:numPr>
        <w:rPr>
          <w:b/>
          <w:sz w:val="36"/>
        </w:rPr>
      </w:pPr>
      <w:r w:rsidRPr="009B396C">
        <w:rPr>
          <w:b/>
          <w:sz w:val="36"/>
        </w:rPr>
        <w:t xml:space="preserve">AFFILIATE </w:t>
      </w:r>
    </w:p>
    <w:p w14:paraId="65B6A1A1" w14:textId="77777777" w:rsidR="00697507" w:rsidRPr="009B396C" w:rsidRDefault="00697507" w:rsidP="00697507">
      <w:pPr>
        <w:pStyle w:val="ListParagraph"/>
        <w:numPr>
          <w:ilvl w:val="0"/>
          <w:numId w:val="31"/>
        </w:numPr>
        <w:rPr>
          <w:b/>
          <w:sz w:val="36"/>
        </w:rPr>
      </w:pPr>
      <w:r>
        <w:rPr>
          <w:b/>
          <w:sz w:val="36"/>
        </w:rPr>
        <w:t>CHANNEL</w:t>
      </w:r>
    </w:p>
    <w:p w14:paraId="4A8496ED" w14:textId="77777777" w:rsidR="00237542" w:rsidRDefault="00237542" w:rsidP="00237542">
      <w:pPr>
        <w:pStyle w:val="ListParagraph"/>
        <w:numPr>
          <w:ilvl w:val="0"/>
          <w:numId w:val="31"/>
        </w:numPr>
        <w:rPr>
          <w:b/>
          <w:sz w:val="36"/>
        </w:rPr>
      </w:pPr>
      <w:r w:rsidRPr="009B396C">
        <w:rPr>
          <w:b/>
          <w:sz w:val="36"/>
        </w:rPr>
        <w:t xml:space="preserve">SUBS_ADMIN </w:t>
      </w:r>
    </w:p>
    <w:p w14:paraId="1BE6E17A" w14:textId="77777777" w:rsidR="00237542" w:rsidRPr="009B396C" w:rsidRDefault="00237542" w:rsidP="00237542">
      <w:pPr>
        <w:pStyle w:val="ListParagraph"/>
        <w:numPr>
          <w:ilvl w:val="0"/>
          <w:numId w:val="31"/>
        </w:numPr>
        <w:rPr>
          <w:b/>
          <w:sz w:val="36"/>
        </w:rPr>
      </w:pPr>
      <w:r>
        <w:rPr>
          <w:b/>
          <w:sz w:val="36"/>
        </w:rPr>
        <w:t>ACCOUNTANT</w:t>
      </w:r>
    </w:p>
    <w:p w14:paraId="6EFB552E" w14:textId="3BBBC29B" w:rsidR="00237542" w:rsidRPr="00237542" w:rsidRDefault="00237542" w:rsidP="00237542">
      <w:pPr>
        <w:pStyle w:val="ListParagraph"/>
        <w:numPr>
          <w:ilvl w:val="0"/>
          <w:numId w:val="31"/>
        </w:numPr>
        <w:rPr>
          <w:b/>
          <w:sz w:val="36"/>
        </w:rPr>
      </w:pPr>
      <w:r w:rsidRPr="009B396C">
        <w:rPr>
          <w:b/>
          <w:sz w:val="36"/>
        </w:rPr>
        <w:t>VISITOR</w:t>
      </w:r>
    </w:p>
    <w:p w14:paraId="3AFFA612" w14:textId="77777777" w:rsidR="00237542" w:rsidRDefault="00237542" w:rsidP="00B1151D">
      <w:pPr>
        <w:rPr>
          <w:b/>
          <w:sz w:val="36"/>
        </w:rPr>
      </w:pPr>
    </w:p>
    <w:p w14:paraId="37E4E9C1" w14:textId="62459363" w:rsidR="00B1151D" w:rsidRDefault="00B1151D" w:rsidP="00B1151D">
      <w:pPr>
        <w:rPr>
          <w:b/>
          <w:sz w:val="36"/>
        </w:rPr>
      </w:pPr>
      <w:r w:rsidRPr="00B1151D">
        <w:rPr>
          <w:b/>
          <w:sz w:val="36"/>
        </w:rPr>
        <w:t xml:space="preserve">Danh sách </w:t>
      </w:r>
      <w:r>
        <w:rPr>
          <w:b/>
          <w:sz w:val="36"/>
        </w:rPr>
        <w:t>Features/User Stories</w:t>
      </w:r>
    </w:p>
    <w:p w14:paraId="6C29365D" w14:textId="3C499C3B" w:rsidR="009B396C" w:rsidRPr="00237542" w:rsidRDefault="009E1355" w:rsidP="009B396C">
      <w:pPr>
        <w:pStyle w:val="Heading2"/>
        <w:keepLines/>
        <w:numPr>
          <w:ilvl w:val="0"/>
          <w:numId w:val="2"/>
        </w:numPr>
        <w:spacing w:before="200" w:after="0" w:line="360" w:lineRule="auto"/>
        <w:ind w:left="360"/>
        <w:rPr>
          <w:rFonts w:ascii="Times New Roman" w:hAnsi="Times New Roman" w:cs="Times New Roman"/>
          <w:color w:val="0000FF"/>
        </w:rPr>
      </w:pPr>
      <w:bookmarkStart w:id="3" w:name="_Toc520365724"/>
      <w:r>
        <w:rPr>
          <w:rFonts w:ascii="Times New Roman" w:hAnsi="Times New Roman" w:cs="Times New Roman"/>
          <w:color w:val="0000FF"/>
        </w:rPr>
        <w:t>System Security</w:t>
      </w:r>
      <w:bookmarkEnd w:id="3"/>
    </w:p>
    <w:p w14:paraId="07F53D5B" w14:textId="03658100" w:rsidR="00867771" w:rsidRDefault="00867771" w:rsidP="00867771">
      <w:pPr>
        <w:pStyle w:val="ListParagraph"/>
        <w:numPr>
          <w:ilvl w:val="0"/>
          <w:numId w:val="28"/>
        </w:numPr>
        <w:spacing w:line="360" w:lineRule="auto"/>
        <w:jc w:val="both"/>
      </w:pPr>
      <w:r>
        <w:t>Sign In/Out (VISITOR)</w:t>
      </w:r>
      <w:r w:rsidR="009523AD">
        <w:t xml:space="preserve"> </w:t>
      </w:r>
    </w:p>
    <w:p w14:paraId="0065889F" w14:textId="68128695" w:rsidR="009E1355" w:rsidRDefault="009E1355" w:rsidP="009E1355">
      <w:pPr>
        <w:pStyle w:val="ListParagraph"/>
        <w:numPr>
          <w:ilvl w:val="0"/>
          <w:numId w:val="28"/>
        </w:numPr>
        <w:spacing w:line="360" w:lineRule="auto"/>
        <w:jc w:val="both"/>
      </w:pPr>
      <w:r>
        <w:t>Search Admins (ADMIN)</w:t>
      </w:r>
      <w:r w:rsidR="009523AD">
        <w:t xml:space="preserve"> </w:t>
      </w:r>
    </w:p>
    <w:p w14:paraId="5236E678" w14:textId="29C1FB11" w:rsidR="009E1355" w:rsidRDefault="009E1355" w:rsidP="009E1355">
      <w:pPr>
        <w:pStyle w:val="ListParagraph"/>
        <w:numPr>
          <w:ilvl w:val="0"/>
          <w:numId w:val="28"/>
        </w:numPr>
        <w:spacing w:line="360" w:lineRule="auto"/>
        <w:jc w:val="both"/>
      </w:pPr>
      <w:r>
        <w:t>Create an Admin (ADMIN)</w:t>
      </w:r>
      <w:r w:rsidR="009523AD">
        <w:t xml:space="preserve"> </w:t>
      </w:r>
    </w:p>
    <w:p w14:paraId="1F3477F8" w14:textId="11C97519" w:rsidR="009E1355" w:rsidRDefault="009E1355" w:rsidP="009E1355">
      <w:pPr>
        <w:pStyle w:val="ListParagraph"/>
        <w:numPr>
          <w:ilvl w:val="0"/>
          <w:numId w:val="28"/>
        </w:numPr>
        <w:spacing w:line="360" w:lineRule="auto"/>
        <w:jc w:val="both"/>
      </w:pPr>
      <w:r>
        <w:t>Update an Admin (ADMIN)</w:t>
      </w:r>
      <w:r w:rsidR="009523AD">
        <w:t xml:space="preserve"> </w:t>
      </w:r>
    </w:p>
    <w:p w14:paraId="3AEB15F3" w14:textId="789E0337" w:rsidR="009E1355" w:rsidRDefault="009E1355" w:rsidP="009E1355">
      <w:pPr>
        <w:pStyle w:val="ListParagraph"/>
        <w:numPr>
          <w:ilvl w:val="0"/>
          <w:numId w:val="28"/>
        </w:numPr>
        <w:spacing w:line="360" w:lineRule="auto"/>
        <w:jc w:val="both"/>
      </w:pPr>
      <w:r>
        <w:t>Delete an Admin (ADMIN)</w:t>
      </w:r>
      <w:r w:rsidR="009523AD">
        <w:t xml:space="preserve">  </w:t>
      </w:r>
    </w:p>
    <w:p w14:paraId="67B5CF3C" w14:textId="60EE4B97" w:rsidR="009E1355" w:rsidRDefault="009E1355" w:rsidP="009E1355">
      <w:pPr>
        <w:pStyle w:val="ListParagraph"/>
        <w:numPr>
          <w:ilvl w:val="0"/>
          <w:numId w:val="28"/>
        </w:numPr>
        <w:spacing w:line="360" w:lineRule="auto"/>
        <w:jc w:val="both"/>
      </w:pPr>
      <w:r>
        <w:t>Search SubsAdmins (ADMIN</w:t>
      </w:r>
      <w:r w:rsidR="0029588B">
        <w:t>, SUBS_ADMIN</w:t>
      </w:r>
      <w:r>
        <w:t>)</w:t>
      </w:r>
      <w:r w:rsidR="009523AD">
        <w:t xml:space="preserve"> </w:t>
      </w:r>
    </w:p>
    <w:p w14:paraId="44DC2755" w14:textId="30D6CE60" w:rsidR="009E1355" w:rsidRDefault="009E1355" w:rsidP="009E1355">
      <w:pPr>
        <w:pStyle w:val="ListParagraph"/>
        <w:numPr>
          <w:ilvl w:val="0"/>
          <w:numId w:val="28"/>
        </w:numPr>
        <w:spacing w:line="360" w:lineRule="auto"/>
        <w:jc w:val="both"/>
      </w:pPr>
      <w:r>
        <w:t>Create a SubsAdmin</w:t>
      </w:r>
      <w:r w:rsidR="000A51BC">
        <w:t xml:space="preserve"> for a Subscriber</w:t>
      </w:r>
      <w:r>
        <w:t xml:space="preserve"> (ADMIN</w:t>
      </w:r>
      <w:r w:rsidR="00F74008">
        <w:t xml:space="preserve">, </w:t>
      </w:r>
      <w:bookmarkStart w:id="4" w:name="OLE_LINK39"/>
      <w:bookmarkStart w:id="5" w:name="OLE_LINK40"/>
      <w:bookmarkStart w:id="6" w:name="OLE_LINK41"/>
      <w:bookmarkStart w:id="7" w:name="OLE_LINK42"/>
      <w:r w:rsidR="00F74008">
        <w:t>SUBS_ADMIN</w:t>
      </w:r>
      <w:bookmarkEnd w:id="4"/>
      <w:bookmarkEnd w:id="5"/>
      <w:bookmarkEnd w:id="6"/>
      <w:bookmarkEnd w:id="7"/>
      <w:r>
        <w:t>)</w:t>
      </w:r>
      <w:r w:rsidR="009523AD">
        <w:t xml:space="preserve"> </w:t>
      </w:r>
    </w:p>
    <w:p w14:paraId="4CDDCF5B" w14:textId="3BB80FA4" w:rsidR="009E1355" w:rsidRDefault="009E1355" w:rsidP="009E1355">
      <w:pPr>
        <w:pStyle w:val="ListParagraph"/>
        <w:numPr>
          <w:ilvl w:val="0"/>
          <w:numId w:val="28"/>
        </w:numPr>
        <w:spacing w:line="360" w:lineRule="auto"/>
        <w:jc w:val="both"/>
      </w:pPr>
      <w:r>
        <w:t>Update a SubsAdmin (ADMIN</w:t>
      </w:r>
      <w:r w:rsidR="0029588B">
        <w:t>, SUBS_ADMIN</w:t>
      </w:r>
      <w:r>
        <w:t>)</w:t>
      </w:r>
      <w:r w:rsidR="009523AD">
        <w:t xml:space="preserve"> </w:t>
      </w:r>
    </w:p>
    <w:p w14:paraId="7468A9FA" w14:textId="1F3CED75" w:rsidR="009E1355" w:rsidRDefault="009E1355" w:rsidP="009E1355">
      <w:pPr>
        <w:pStyle w:val="ListParagraph"/>
        <w:numPr>
          <w:ilvl w:val="0"/>
          <w:numId w:val="28"/>
        </w:numPr>
        <w:spacing w:line="360" w:lineRule="auto"/>
        <w:jc w:val="both"/>
      </w:pPr>
      <w:r>
        <w:t>Delete a SubsAdmin (ADMIN</w:t>
      </w:r>
      <w:r w:rsidR="0029588B">
        <w:t>, SUBS_ADMIN</w:t>
      </w:r>
      <w:r>
        <w:t>)</w:t>
      </w:r>
      <w:r w:rsidR="009523AD">
        <w:t xml:space="preserve"> </w:t>
      </w:r>
    </w:p>
    <w:p w14:paraId="38C2C92C" w14:textId="7F6E6409" w:rsidR="009E1355" w:rsidRDefault="009E1355" w:rsidP="009E1355">
      <w:pPr>
        <w:pStyle w:val="ListParagraph"/>
        <w:numPr>
          <w:ilvl w:val="0"/>
          <w:numId w:val="28"/>
        </w:numPr>
        <w:spacing w:line="360" w:lineRule="auto"/>
        <w:jc w:val="both"/>
      </w:pPr>
      <w:r>
        <w:t>Activate an Affiliate (VISITOR)</w:t>
      </w:r>
      <w:r w:rsidR="009523AD">
        <w:t xml:space="preserve"> </w:t>
      </w:r>
    </w:p>
    <w:p w14:paraId="23AC7B05" w14:textId="4900B8DC" w:rsidR="009E1355" w:rsidRDefault="009E1355" w:rsidP="009E1355">
      <w:pPr>
        <w:pStyle w:val="ListParagraph"/>
        <w:numPr>
          <w:ilvl w:val="0"/>
          <w:numId w:val="28"/>
        </w:numPr>
        <w:spacing w:line="360" w:lineRule="auto"/>
        <w:jc w:val="both"/>
      </w:pPr>
      <w:r>
        <w:t>Verify phone of an Affiliate (AFFILIATE)</w:t>
      </w:r>
      <w:r w:rsidR="009523AD">
        <w:t xml:space="preserve"> </w:t>
      </w:r>
    </w:p>
    <w:p w14:paraId="1786CA5D" w14:textId="6A4A7FBB" w:rsidR="006706DB" w:rsidRPr="009E1355" w:rsidRDefault="006706DB" w:rsidP="006706DB">
      <w:pPr>
        <w:pStyle w:val="Heading2"/>
        <w:keepLines/>
        <w:numPr>
          <w:ilvl w:val="0"/>
          <w:numId w:val="2"/>
        </w:numPr>
        <w:spacing w:before="200" w:after="0" w:line="360" w:lineRule="auto"/>
        <w:ind w:left="360"/>
        <w:rPr>
          <w:rFonts w:ascii="Times New Roman" w:hAnsi="Times New Roman" w:cs="Times New Roman"/>
          <w:color w:val="0000FF"/>
        </w:rPr>
      </w:pPr>
      <w:bookmarkStart w:id="8" w:name="_Toc520365725"/>
      <w:r w:rsidRPr="009E1355">
        <w:rPr>
          <w:rFonts w:ascii="Times New Roman" w:hAnsi="Times New Roman" w:cs="Times New Roman"/>
          <w:color w:val="0000FF"/>
        </w:rPr>
        <w:lastRenderedPageBreak/>
        <w:t>Subscriber Man</w:t>
      </w:r>
      <w:r w:rsidR="000B2CBB">
        <w:rPr>
          <w:rFonts w:ascii="Times New Roman" w:hAnsi="Times New Roman" w:cs="Times New Roman"/>
          <w:color w:val="0000FF"/>
        </w:rPr>
        <w:t>a</w:t>
      </w:r>
      <w:r w:rsidRPr="009E1355">
        <w:rPr>
          <w:rFonts w:ascii="Times New Roman" w:hAnsi="Times New Roman" w:cs="Times New Roman"/>
          <w:color w:val="0000FF"/>
        </w:rPr>
        <w:t>gement</w:t>
      </w:r>
      <w:bookmarkEnd w:id="8"/>
    </w:p>
    <w:p w14:paraId="0EF04F7E" w14:textId="3BC0B90C" w:rsidR="006706DB" w:rsidRDefault="006706DB" w:rsidP="006706DB">
      <w:pPr>
        <w:pStyle w:val="ListParagraph"/>
        <w:numPr>
          <w:ilvl w:val="0"/>
          <w:numId w:val="27"/>
        </w:numPr>
        <w:spacing w:line="360" w:lineRule="auto"/>
        <w:jc w:val="both"/>
      </w:pPr>
      <w:r>
        <w:t>Search Subscribers (ADMIN)</w:t>
      </w:r>
      <w:r w:rsidR="009523AD">
        <w:t xml:space="preserve"> </w:t>
      </w:r>
    </w:p>
    <w:p w14:paraId="34264B66" w14:textId="6B87D520" w:rsidR="006706DB" w:rsidRDefault="006706DB" w:rsidP="006706DB">
      <w:pPr>
        <w:pStyle w:val="ListParagraph"/>
        <w:numPr>
          <w:ilvl w:val="0"/>
          <w:numId w:val="27"/>
        </w:numPr>
        <w:spacing w:line="360" w:lineRule="auto"/>
        <w:jc w:val="both"/>
      </w:pPr>
      <w:r>
        <w:t>Create a Subscriber (ADMIN)</w:t>
      </w:r>
      <w:r w:rsidR="00756F26">
        <w:t xml:space="preserve"> </w:t>
      </w:r>
    </w:p>
    <w:p w14:paraId="3C274B7E" w14:textId="55082FAC" w:rsidR="006706DB" w:rsidRDefault="006706DB" w:rsidP="006706DB">
      <w:pPr>
        <w:pStyle w:val="ListParagraph"/>
        <w:numPr>
          <w:ilvl w:val="0"/>
          <w:numId w:val="27"/>
        </w:numPr>
        <w:spacing w:line="360" w:lineRule="auto"/>
        <w:jc w:val="both"/>
      </w:pPr>
      <w:r>
        <w:t>Update a Subscriber (ADMIN)</w:t>
      </w:r>
      <w:r w:rsidR="00756F26">
        <w:t xml:space="preserve"> </w:t>
      </w:r>
    </w:p>
    <w:p w14:paraId="3993CC22" w14:textId="3619CDD9" w:rsidR="006706DB" w:rsidRDefault="006706DB" w:rsidP="006706DB">
      <w:pPr>
        <w:pStyle w:val="ListParagraph"/>
        <w:numPr>
          <w:ilvl w:val="0"/>
          <w:numId w:val="27"/>
        </w:numPr>
        <w:spacing w:line="360" w:lineRule="auto"/>
        <w:jc w:val="both"/>
      </w:pPr>
      <w:r>
        <w:t>Upload Subscribers from an excel file (ADMIN)</w:t>
      </w:r>
      <w:r w:rsidR="00756F26">
        <w:t xml:space="preserve"> </w:t>
      </w:r>
    </w:p>
    <w:p w14:paraId="6511B2B0" w14:textId="16FADB0C" w:rsidR="00B62876" w:rsidRDefault="00B62876" w:rsidP="006706DB">
      <w:pPr>
        <w:pStyle w:val="ListParagraph"/>
        <w:numPr>
          <w:ilvl w:val="0"/>
          <w:numId w:val="27"/>
        </w:numPr>
        <w:spacing w:line="360" w:lineRule="auto"/>
        <w:jc w:val="both"/>
      </w:pPr>
      <w:r>
        <w:t>Update a SubsConfig (SUBS_ADMIN)</w:t>
      </w:r>
      <w:r w:rsidR="00756F26">
        <w:t xml:space="preserve"> </w:t>
      </w:r>
    </w:p>
    <w:p w14:paraId="07AC7B88" w14:textId="30B20D56" w:rsidR="00B62876" w:rsidRDefault="00B62876" w:rsidP="00B62876">
      <w:pPr>
        <w:pStyle w:val="ListParagraph"/>
        <w:numPr>
          <w:ilvl w:val="0"/>
          <w:numId w:val="27"/>
        </w:numPr>
        <w:spacing w:line="360" w:lineRule="auto"/>
        <w:jc w:val="both"/>
      </w:pPr>
      <w:r>
        <w:t>Update a SubsEmailConfig (SUBS_ADMIN)</w:t>
      </w:r>
      <w:r w:rsidR="00756F26">
        <w:t xml:space="preserve"> </w:t>
      </w:r>
    </w:p>
    <w:p w14:paraId="4A1AADC3" w14:textId="39B67C00" w:rsidR="00B62876" w:rsidRPr="00541156" w:rsidRDefault="00B62876" w:rsidP="00B62876">
      <w:pPr>
        <w:pStyle w:val="ListParagraph"/>
        <w:numPr>
          <w:ilvl w:val="0"/>
          <w:numId w:val="27"/>
        </w:numPr>
        <w:spacing w:line="360" w:lineRule="auto"/>
        <w:jc w:val="both"/>
        <w:rPr>
          <w:b/>
          <w:color w:val="FF0000"/>
        </w:rPr>
      </w:pPr>
      <w:r w:rsidRPr="00541156">
        <w:rPr>
          <w:b/>
          <w:color w:val="FF0000"/>
        </w:rPr>
        <w:t>Search SubsCustomConfigs (SUBS_ADMIN)</w:t>
      </w:r>
      <w:r w:rsidR="00756F26">
        <w:rPr>
          <w:b/>
          <w:color w:val="FF0000"/>
        </w:rPr>
        <w:t xml:space="preserve"> </w:t>
      </w:r>
    </w:p>
    <w:p w14:paraId="5039ACC7" w14:textId="28BFEB16" w:rsidR="009E1355" w:rsidRDefault="009E1355" w:rsidP="009E1355">
      <w:pPr>
        <w:pStyle w:val="ListParagraph"/>
        <w:numPr>
          <w:ilvl w:val="0"/>
          <w:numId w:val="27"/>
        </w:numPr>
        <w:spacing w:line="360" w:lineRule="auto"/>
        <w:jc w:val="both"/>
      </w:pPr>
      <w:r>
        <w:t>Update a SubsCustomConfig-CAD (SUBS_ADMIN)</w:t>
      </w:r>
      <w:r w:rsidR="00756F26">
        <w:t xml:space="preserve"> </w:t>
      </w:r>
    </w:p>
    <w:p w14:paraId="6B5826E5" w14:textId="3C71B401" w:rsidR="009E1355" w:rsidRDefault="009E1355" w:rsidP="009E1355">
      <w:pPr>
        <w:pStyle w:val="ListParagraph"/>
        <w:numPr>
          <w:ilvl w:val="0"/>
          <w:numId w:val="27"/>
        </w:numPr>
        <w:spacing w:line="360" w:lineRule="auto"/>
        <w:jc w:val="both"/>
      </w:pPr>
      <w:r>
        <w:t>Update a SubsCustomConfig-CO</w:t>
      </w:r>
      <w:r w:rsidR="00867771">
        <w:t>A</w:t>
      </w:r>
      <w:r w:rsidR="00902767">
        <w:t>N</w:t>
      </w:r>
      <w:r>
        <w:t xml:space="preserve"> (SUBS_ADMIN)</w:t>
      </w:r>
      <w:r w:rsidR="00756F26">
        <w:t xml:space="preserve">  </w:t>
      </w:r>
    </w:p>
    <w:p w14:paraId="320BB69B" w14:textId="77777777" w:rsidR="00902767" w:rsidRDefault="00902767" w:rsidP="00902767">
      <w:pPr>
        <w:pStyle w:val="ListParagraph"/>
        <w:numPr>
          <w:ilvl w:val="0"/>
          <w:numId w:val="27"/>
        </w:numPr>
        <w:spacing w:line="360" w:lineRule="auto"/>
        <w:jc w:val="both"/>
      </w:pPr>
      <w:r>
        <w:t xml:space="preserve">Update a SubsCustomConfig-COSAL (SUBS_ADMIN)  </w:t>
      </w:r>
    </w:p>
    <w:p w14:paraId="3EC9A61D" w14:textId="77777777" w:rsidR="00902767" w:rsidRDefault="00902767" w:rsidP="00902767">
      <w:pPr>
        <w:pStyle w:val="ListParagraph"/>
        <w:numPr>
          <w:ilvl w:val="0"/>
          <w:numId w:val="27"/>
        </w:numPr>
        <w:spacing w:line="360" w:lineRule="auto"/>
        <w:jc w:val="both"/>
      </w:pPr>
      <w:r>
        <w:t xml:space="preserve">Update a SubsCustomConfig-COPG (SUBS_ADMIN) </w:t>
      </w:r>
    </w:p>
    <w:p w14:paraId="0CF4EAA3" w14:textId="77777777" w:rsidR="00902767" w:rsidRDefault="00902767" w:rsidP="00902767">
      <w:pPr>
        <w:pStyle w:val="ListParagraph"/>
        <w:numPr>
          <w:ilvl w:val="0"/>
          <w:numId w:val="27"/>
        </w:numPr>
        <w:spacing w:line="360" w:lineRule="auto"/>
        <w:jc w:val="both"/>
      </w:pPr>
      <w:r>
        <w:t xml:space="preserve">Update a SubsCustomConfig-CFE (SUBS_ADMIN) </w:t>
      </w:r>
    </w:p>
    <w:p w14:paraId="73F24562" w14:textId="0BBE60AB" w:rsidR="00B62876" w:rsidRDefault="00B62876" w:rsidP="00B62876">
      <w:pPr>
        <w:pStyle w:val="ListParagraph"/>
        <w:numPr>
          <w:ilvl w:val="0"/>
          <w:numId w:val="27"/>
        </w:numPr>
        <w:spacing w:line="360" w:lineRule="auto"/>
        <w:jc w:val="both"/>
      </w:pPr>
      <w:r>
        <w:t>Create a SubsCustomConfig-COPP</w:t>
      </w:r>
      <w:r w:rsidR="00F10A9B">
        <w:t>R</w:t>
      </w:r>
      <w:r>
        <w:t xml:space="preserve"> (SUBS_ADMIN)</w:t>
      </w:r>
      <w:r w:rsidR="00756F26">
        <w:t xml:space="preserve"> </w:t>
      </w:r>
    </w:p>
    <w:p w14:paraId="5C36064C" w14:textId="218F37B8" w:rsidR="00B62876" w:rsidRDefault="00B62876" w:rsidP="00B62876">
      <w:pPr>
        <w:pStyle w:val="ListParagraph"/>
        <w:numPr>
          <w:ilvl w:val="0"/>
          <w:numId w:val="27"/>
        </w:numPr>
        <w:spacing w:line="360" w:lineRule="auto"/>
        <w:jc w:val="both"/>
      </w:pPr>
      <w:r>
        <w:t>Update a SubsCustomConfig-COPP</w:t>
      </w:r>
      <w:r w:rsidR="00F10A9B">
        <w:t>R</w:t>
      </w:r>
      <w:r>
        <w:t xml:space="preserve"> (SUBS_ADMIN)</w:t>
      </w:r>
      <w:r w:rsidR="00756F26">
        <w:t xml:space="preserve"> </w:t>
      </w:r>
    </w:p>
    <w:p w14:paraId="6790A3FF" w14:textId="4B6548C8" w:rsidR="009C08A0" w:rsidRDefault="009C08A0" w:rsidP="009C08A0">
      <w:pPr>
        <w:pStyle w:val="ListParagraph"/>
        <w:numPr>
          <w:ilvl w:val="0"/>
          <w:numId w:val="27"/>
        </w:numPr>
        <w:spacing w:line="360" w:lineRule="auto"/>
        <w:jc w:val="both"/>
      </w:pPr>
      <w:r>
        <w:t xml:space="preserve">Create a SubsCustomConfig-COOV (SUBS_ADMIN) </w:t>
      </w:r>
    </w:p>
    <w:p w14:paraId="31ECBF19" w14:textId="75B194EC" w:rsidR="00B012F0" w:rsidRDefault="00B012F0" w:rsidP="00B012F0">
      <w:pPr>
        <w:pStyle w:val="ListParagraph"/>
        <w:numPr>
          <w:ilvl w:val="0"/>
          <w:numId w:val="27"/>
        </w:numPr>
        <w:spacing w:line="360" w:lineRule="auto"/>
        <w:jc w:val="both"/>
      </w:pPr>
      <w:r>
        <w:t>Update a SubsCustomConfig-COOV (SUBS_ADMIN)</w:t>
      </w:r>
      <w:r w:rsidR="00756F26">
        <w:t xml:space="preserve"> </w:t>
      </w:r>
    </w:p>
    <w:p w14:paraId="6CACBA57" w14:textId="38AB138D" w:rsidR="006D23C9" w:rsidRDefault="006D23C9" w:rsidP="006D23C9">
      <w:pPr>
        <w:pStyle w:val="ListParagraph"/>
        <w:numPr>
          <w:ilvl w:val="0"/>
          <w:numId w:val="27"/>
        </w:numPr>
        <w:spacing w:line="360" w:lineRule="auto"/>
        <w:jc w:val="both"/>
      </w:pPr>
      <w:r>
        <w:t>Create a SubsCustomConfig-COASV (SUBS_ADMIN)</w:t>
      </w:r>
      <w:r w:rsidR="00756F26">
        <w:t xml:space="preserve"> </w:t>
      </w:r>
    </w:p>
    <w:p w14:paraId="39759C09" w14:textId="1619DEC5" w:rsidR="006D23C9" w:rsidRDefault="006D23C9" w:rsidP="006D23C9">
      <w:pPr>
        <w:pStyle w:val="ListParagraph"/>
        <w:numPr>
          <w:ilvl w:val="0"/>
          <w:numId w:val="27"/>
        </w:numPr>
        <w:spacing w:line="360" w:lineRule="auto"/>
        <w:jc w:val="both"/>
      </w:pPr>
      <w:r>
        <w:t>Update a SubsCustomConfig-COASV (SUBS_ADMIN)</w:t>
      </w:r>
      <w:r w:rsidR="00756F26">
        <w:t xml:space="preserve"> </w:t>
      </w:r>
    </w:p>
    <w:p w14:paraId="4D545EA1" w14:textId="3BC82965" w:rsidR="00F14C6E" w:rsidRPr="00541156" w:rsidRDefault="00F14C6E" w:rsidP="00F14C6E">
      <w:pPr>
        <w:pStyle w:val="ListParagraph"/>
        <w:numPr>
          <w:ilvl w:val="0"/>
          <w:numId w:val="27"/>
        </w:numPr>
        <w:spacing w:line="360" w:lineRule="auto"/>
        <w:jc w:val="both"/>
        <w:rPr>
          <w:b/>
          <w:color w:val="FF0000"/>
        </w:rPr>
      </w:pPr>
      <w:r w:rsidRPr="00541156">
        <w:rPr>
          <w:b/>
          <w:color w:val="FF0000"/>
        </w:rPr>
        <w:t>View a Subscriber (ADMIN, SUBS_ADMIN)</w:t>
      </w:r>
      <w:r w:rsidR="00756F26">
        <w:rPr>
          <w:b/>
          <w:color w:val="FF0000"/>
        </w:rPr>
        <w:t xml:space="preserve"> </w:t>
      </w:r>
    </w:p>
    <w:p w14:paraId="7762E965" w14:textId="3BA2C80B" w:rsidR="00A22AEE" w:rsidRDefault="00A22AEE" w:rsidP="00A22AEE">
      <w:pPr>
        <w:pStyle w:val="Heading2"/>
        <w:keepLines/>
        <w:numPr>
          <w:ilvl w:val="0"/>
          <w:numId w:val="2"/>
        </w:numPr>
        <w:spacing w:before="200" w:after="0" w:line="360" w:lineRule="auto"/>
        <w:ind w:left="360"/>
        <w:rPr>
          <w:rFonts w:ascii="Times New Roman" w:hAnsi="Times New Roman" w:cs="Times New Roman"/>
          <w:color w:val="0000FF"/>
        </w:rPr>
      </w:pPr>
      <w:bookmarkStart w:id="9" w:name="_Toc520365726"/>
      <w:r>
        <w:rPr>
          <w:rFonts w:ascii="Times New Roman" w:hAnsi="Times New Roman" w:cs="Times New Roman"/>
          <w:color w:val="0000FF"/>
        </w:rPr>
        <w:t>Channel Management</w:t>
      </w:r>
      <w:bookmarkEnd w:id="9"/>
    </w:p>
    <w:p w14:paraId="4FA52432" w14:textId="08E8E7D4" w:rsidR="00A22AEE" w:rsidRDefault="00A22AEE" w:rsidP="00A22AEE">
      <w:pPr>
        <w:pStyle w:val="ListParagraph"/>
        <w:numPr>
          <w:ilvl w:val="0"/>
          <w:numId w:val="32"/>
        </w:numPr>
        <w:spacing w:line="360" w:lineRule="auto"/>
        <w:jc w:val="both"/>
      </w:pPr>
      <w:r>
        <w:t>Search Channels (ADMIN, SUBS_ADMIN)</w:t>
      </w:r>
      <w:r w:rsidR="00756F26">
        <w:t xml:space="preserve"> </w:t>
      </w:r>
    </w:p>
    <w:p w14:paraId="0D6A7F57" w14:textId="6A126536" w:rsidR="00A22AEE" w:rsidRDefault="00A22AEE" w:rsidP="00A22AEE">
      <w:pPr>
        <w:pStyle w:val="ListParagraph"/>
        <w:numPr>
          <w:ilvl w:val="0"/>
          <w:numId w:val="32"/>
        </w:numPr>
        <w:spacing w:line="360" w:lineRule="auto"/>
        <w:jc w:val="both"/>
      </w:pPr>
      <w:r>
        <w:t>Create a Channel for a Subscriber (SUBS_ADMIN)</w:t>
      </w:r>
      <w:r w:rsidR="00756F26">
        <w:t xml:space="preserve"> </w:t>
      </w:r>
    </w:p>
    <w:p w14:paraId="49A3D2AB" w14:textId="5EC1C778" w:rsidR="00A22AEE" w:rsidRDefault="00A22AEE" w:rsidP="00A22AEE">
      <w:pPr>
        <w:pStyle w:val="ListParagraph"/>
        <w:numPr>
          <w:ilvl w:val="0"/>
          <w:numId w:val="32"/>
        </w:numPr>
        <w:spacing w:line="360" w:lineRule="auto"/>
        <w:jc w:val="both"/>
      </w:pPr>
      <w:r>
        <w:t>Update a Channel (SUBS_ADMIN)</w:t>
      </w:r>
      <w:r w:rsidR="00756F26">
        <w:t xml:space="preserve"> </w:t>
      </w:r>
    </w:p>
    <w:p w14:paraId="2CD5CE74" w14:textId="4B0E344A" w:rsidR="00A22AEE" w:rsidRDefault="00A22AEE" w:rsidP="00A22AEE">
      <w:pPr>
        <w:pStyle w:val="ListParagraph"/>
        <w:numPr>
          <w:ilvl w:val="0"/>
          <w:numId w:val="32"/>
        </w:numPr>
        <w:spacing w:line="360" w:lineRule="auto"/>
        <w:jc w:val="both"/>
        <w:rPr>
          <w:b/>
          <w:color w:val="FF0000"/>
        </w:rPr>
      </w:pPr>
      <w:r w:rsidRPr="00DF1D72">
        <w:rPr>
          <w:b/>
          <w:color w:val="FF0000"/>
        </w:rPr>
        <w:t>View a Channel (ADMIN, SUBS_ADMIN)</w:t>
      </w:r>
      <w:r w:rsidR="00756F26">
        <w:rPr>
          <w:b/>
          <w:color w:val="FF0000"/>
        </w:rPr>
        <w:t xml:space="preserve"> </w:t>
      </w:r>
    </w:p>
    <w:p w14:paraId="4C2BCE4F" w14:textId="77777777" w:rsidR="00A22AEE" w:rsidRPr="009E1355" w:rsidRDefault="00A22AEE" w:rsidP="00A22AEE">
      <w:pPr>
        <w:pStyle w:val="Heading2"/>
        <w:keepLines/>
        <w:numPr>
          <w:ilvl w:val="0"/>
          <w:numId w:val="2"/>
        </w:numPr>
        <w:spacing w:before="200" w:after="0" w:line="360" w:lineRule="auto"/>
        <w:ind w:left="360"/>
        <w:rPr>
          <w:rFonts w:ascii="Times New Roman" w:hAnsi="Times New Roman" w:cs="Times New Roman"/>
          <w:color w:val="0000FF"/>
        </w:rPr>
      </w:pPr>
      <w:bookmarkStart w:id="10" w:name="_Toc520365727"/>
      <w:r w:rsidRPr="009E1355">
        <w:rPr>
          <w:rFonts w:ascii="Times New Roman" w:hAnsi="Times New Roman" w:cs="Times New Roman"/>
          <w:color w:val="0000FF"/>
        </w:rPr>
        <w:t>Post Management</w:t>
      </w:r>
      <w:bookmarkEnd w:id="10"/>
    </w:p>
    <w:p w14:paraId="47969B25" w14:textId="7AF8D1B9" w:rsidR="00A22AEE" w:rsidRDefault="006210AD" w:rsidP="00A22AEE">
      <w:pPr>
        <w:pStyle w:val="ListParagraph"/>
        <w:numPr>
          <w:ilvl w:val="0"/>
          <w:numId w:val="7"/>
        </w:numPr>
        <w:spacing w:line="360" w:lineRule="auto"/>
        <w:jc w:val="both"/>
      </w:pPr>
      <w:r>
        <w:t>Search Posts (AFFILIATE, SUBS_ADMIN</w:t>
      </w:r>
      <w:r w:rsidR="00A22AEE">
        <w:t>)</w:t>
      </w:r>
      <w:r w:rsidR="00756F26">
        <w:t xml:space="preserve">  </w:t>
      </w:r>
    </w:p>
    <w:p w14:paraId="77CAAA3D" w14:textId="3692940E" w:rsidR="00A22AEE" w:rsidRDefault="00A22AEE" w:rsidP="00A22AEE">
      <w:pPr>
        <w:pStyle w:val="ListParagraph"/>
        <w:numPr>
          <w:ilvl w:val="0"/>
          <w:numId w:val="7"/>
        </w:numPr>
        <w:spacing w:line="360" w:lineRule="auto"/>
        <w:jc w:val="both"/>
      </w:pPr>
      <w:r>
        <w:t>Create a Post (SUBS_ADMIN)</w:t>
      </w:r>
      <w:r w:rsidR="00756F26">
        <w:t xml:space="preserve"> </w:t>
      </w:r>
    </w:p>
    <w:p w14:paraId="42FB18DE" w14:textId="47130731" w:rsidR="00E111BA" w:rsidRPr="009E1355" w:rsidRDefault="009E16C6" w:rsidP="009E6DEE">
      <w:pPr>
        <w:pStyle w:val="Heading2"/>
        <w:keepLines/>
        <w:numPr>
          <w:ilvl w:val="0"/>
          <w:numId w:val="2"/>
        </w:numPr>
        <w:spacing w:before="200" w:after="0" w:line="360" w:lineRule="auto"/>
        <w:ind w:left="360"/>
        <w:rPr>
          <w:rFonts w:ascii="Times New Roman" w:hAnsi="Times New Roman" w:cs="Times New Roman"/>
          <w:color w:val="0000FF"/>
        </w:rPr>
      </w:pPr>
      <w:bookmarkStart w:id="11" w:name="_Toc520365728"/>
      <w:r w:rsidRPr="009E1355">
        <w:rPr>
          <w:rFonts w:ascii="Times New Roman" w:hAnsi="Times New Roman" w:cs="Times New Roman"/>
          <w:color w:val="0000FF"/>
        </w:rPr>
        <w:t>Affiliate</w:t>
      </w:r>
      <w:r w:rsidR="00E111BA" w:rsidRPr="009E1355">
        <w:rPr>
          <w:rFonts w:ascii="Times New Roman" w:hAnsi="Times New Roman" w:cs="Times New Roman"/>
          <w:color w:val="0000FF"/>
        </w:rPr>
        <w:t xml:space="preserve"> Man</w:t>
      </w:r>
      <w:r w:rsidR="000B2CBB">
        <w:rPr>
          <w:rFonts w:ascii="Times New Roman" w:hAnsi="Times New Roman" w:cs="Times New Roman"/>
          <w:color w:val="0000FF"/>
        </w:rPr>
        <w:t>a</w:t>
      </w:r>
      <w:r w:rsidR="00E111BA" w:rsidRPr="009E1355">
        <w:rPr>
          <w:rFonts w:ascii="Times New Roman" w:hAnsi="Times New Roman" w:cs="Times New Roman"/>
          <w:color w:val="0000FF"/>
        </w:rPr>
        <w:t>gement</w:t>
      </w:r>
      <w:bookmarkEnd w:id="11"/>
    </w:p>
    <w:p w14:paraId="3D9A7F42" w14:textId="30469BA7" w:rsidR="00565615" w:rsidRDefault="00565615" w:rsidP="00565615">
      <w:pPr>
        <w:pStyle w:val="ListParagraph"/>
        <w:numPr>
          <w:ilvl w:val="0"/>
          <w:numId w:val="21"/>
        </w:numPr>
        <w:spacing w:line="360" w:lineRule="auto"/>
        <w:jc w:val="both"/>
      </w:pPr>
      <w:r>
        <w:t>Search Affiliates (ADMIN</w:t>
      </w:r>
      <w:bookmarkStart w:id="12" w:name="OLE_LINK1"/>
      <w:bookmarkStart w:id="13" w:name="OLE_LINK2"/>
      <w:bookmarkStart w:id="14" w:name="OLE_LINK3"/>
      <w:r w:rsidR="00DF1D72">
        <w:t>, SUBS_ADMIN</w:t>
      </w:r>
      <w:bookmarkEnd w:id="12"/>
      <w:bookmarkEnd w:id="13"/>
      <w:bookmarkEnd w:id="14"/>
      <w:r>
        <w:t>)</w:t>
      </w:r>
      <w:r w:rsidR="00756F26">
        <w:t xml:space="preserve"> </w:t>
      </w:r>
    </w:p>
    <w:p w14:paraId="606DB5F8" w14:textId="1FCE22D9" w:rsidR="00515F5E" w:rsidRDefault="00515F5E" w:rsidP="00833292">
      <w:pPr>
        <w:pStyle w:val="ListParagraph"/>
        <w:numPr>
          <w:ilvl w:val="0"/>
          <w:numId w:val="21"/>
        </w:numPr>
        <w:spacing w:line="360" w:lineRule="auto"/>
        <w:jc w:val="both"/>
      </w:pPr>
      <w:r>
        <w:t>Create an Affiliate (</w:t>
      </w:r>
      <w:r w:rsidR="00BB4EC7">
        <w:t xml:space="preserve">CHANNEL, </w:t>
      </w:r>
      <w:r w:rsidR="00D35606">
        <w:t xml:space="preserve">ADMIN, </w:t>
      </w:r>
      <w:r w:rsidR="006210AD">
        <w:t xml:space="preserve">AFFILIATE, </w:t>
      </w:r>
      <w:r w:rsidR="00053449">
        <w:t>SUBS_ADMIN</w:t>
      </w:r>
      <w:r>
        <w:t>)</w:t>
      </w:r>
      <w:r w:rsidR="00756F26">
        <w:t xml:space="preserve"> </w:t>
      </w:r>
    </w:p>
    <w:p w14:paraId="716FF8F9" w14:textId="421B95C1" w:rsidR="00E111BA" w:rsidRDefault="00E111BA" w:rsidP="00096079">
      <w:pPr>
        <w:pStyle w:val="ListParagraph"/>
        <w:numPr>
          <w:ilvl w:val="0"/>
          <w:numId w:val="21"/>
        </w:numPr>
        <w:spacing w:line="360" w:lineRule="auto"/>
        <w:jc w:val="both"/>
      </w:pPr>
      <w:r>
        <w:t xml:space="preserve">Update an </w:t>
      </w:r>
      <w:r w:rsidR="009E16C6">
        <w:t>Affiliate</w:t>
      </w:r>
      <w:r>
        <w:t xml:space="preserve"> (</w:t>
      </w:r>
      <w:r w:rsidR="00D35606">
        <w:t xml:space="preserve">ADMIN, </w:t>
      </w:r>
      <w:r w:rsidR="006210AD">
        <w:t xml:space="preserve">AFFILIATE, </w:t>
      </w:r>
      <w:r w:rsidR="00053449">
        <w:t>SUBS_ADMIN</w:t>
      </w:r>
      <w:r>
        <w:t>)</w:t>
      </w:r>
      <w:r w:rsidR="00756F26">
        <w:t xml:space="preserve"> </w:t>
      </w:r>
    </w:p>
    <w:p w14:paraId="6BFAD2A8" w14:textId="374CEC6C" w:rsidR="009E16C6" w:rsidRDefault="00911D9C" w:rsidP="00911D9C">
      <w:pPr>
        <w:pStyle w:val="ListParagraph"/>
        <w:numPr>
          <w:ilvl w:val="0"/>
          <w:numId w:val="21"/>
        </w:numPr>
        <w:spacing w:line="360" w:lineRule="auto"/>
        <w:jc w:val="both"/>
      </w:pPr>
      <w:r>
        <w:lastRenderedPageBreak/>
        <w:t>R</w:t>
      </w:r>
      <w:r w:rsidR="009E16C6">
        <w:t>emind INACTIVE Affiliates (</w:t>
      </w:r>
      <w:r w:rsidR="00053449">
        <w:t>SUBS_ADMIN</w:t>
      </w:r>
      <w:r w:rsidR="009E16C6">
        <w:t>)</w:t>
      </w:r>
      <w:r w:rsidR="004619D9">
        <w:t xml:space="preserve"> </w:t>
      </w:r>
    </w:p>
    <w:p w14:paraId="329FE9A5" w14:textId="1D16C6E0" w:rsidR="000959C2" w:rsidRDefault="000959C2" w:rsidP="00096079">
      <w:pPr>
        <w:pStyle w:val="ListParagraph"/>
        <w:numPr>
          <w:ilvl w:val="0"/>
          <w:numId w:val="21"/>
        </w:numPr>
        <w:spacing w:line="360" w:lineRule="auto"/>
        <w:jc w:val="both"/>
      </w:pPr>
      <w:r>
        <w:t>Export Affiliates to an excel file (</w:t>
      </w:r>
      <w:r w:rsidR="004A1352" w:rsidRPr="004619D9">
        <w:t>ADMIN</w:t>
      </w:r>
      <w:r w:rsidR="004A1352">
        <w:t xml:space="preserve">, </w:t>
      </w:r>
      <w:r w:rsidR="00053449">
        <w:t>SUBS_ADMIN</w:t>
      </w:r>
      <w:r>
        <w:t>)</w:t>
      </w:r>
      <w:r w:rsidR="004A1352">
        <w:t xml:space="preserve">  </w:t>
      </w:r>
      <w:r w:rsidR="004619D9">
        <w:t xml:space="preserve"> </w:t>
      </w:r>
    </w:p>
    <w:p w14:paraId="246C59E6" w14:textId="0DD83879" w:rsidR="002455F0" w:rsidRDefault="000C7336" w:rsidP="00096079">
      <w:pPr>
        <w:pStyle w:val="ListParagraph"/>
        <w:numPr>
          <w:ilvl w:val="0"/>
          <w:numId w:val="21"/>
        </w:numPr>
        <w:spacing w:line="360" w:lineRule="auto"/>
        <w:jc w:val="both"/>
      </w:pPr>
      <w:r>
        <w:t>Promote Affiliates (</w:t>
      </w:r>
      <w:bookmarkStart w:id="15" w:name="OLE_LINK4"/>
      <w:bookmarkStart w:id="16" w:name="OLE_LINK5"/>
      <w:bookmarkStart w:id="17" w:name="OLE_LINK6"/>
      <w:bookmarkStart w:id="18" w:name="OLE_LINK7"/>
      <w:bookmarkStart w:id="19" w:name="OLE_LINK8"/>
      <w:bookmarkStart w:id="20" w:name="OLE_LINK9"/>
      <w:bookmarkStart w:id="21" w:name="OLE_LINK10"/>
      <w:bookmarkStart w:id="22" w:name="OLE_LINK11"/>
      <w:bookmarkStart w:id="23" w:name="OLE_LINK12"/>
      <w:bookmarkStart w:id="24" w:name="OLE_LINK13"/>
      <w:bookmarkStart w:id="25" w:name="OLE_LINK14"/>
      <w:bookmarkStart w:id="26" w:name="OLE_LINK15"/>
      <w:bookmarkStart w:id="27" w:name="OLE_LINK16"/>
      <w:bookmarkStart w:id="28" w:name="OLE_LINK17"/>
      <w:bookmarkStart w:id="29" w:name="OLE_LINK18"/>
      <w:bookmarkStart w:id="30" w:name="OLE_LINK19"/>
      <w:bookmarkStart w:id="31" w:name="OLE_LINK20"/>
      <w:bookmarkStart w:id="32" w:name="OLE_LINK21"/>
      <w:bookmarkStart w:id="33" w:name="OLE_LINK22"/>
      <w:bookmarkStart w:id="34" w:name="OLE_LINK23"/>
      <w:bookmarkStart w:id="35" w:name="OLE_LINK24"/>
      <w:bookmarkStart w:id="36" w:name="OLE_LINK25"/>
      <w:bookmarkStart w:id="37" w:name="OLE_LINK26"/>
      <w:bookmarkStart w:id="38" w:name="OLE_LINK27"/>
      <w:bookmarkStart w:id="39" w:name="OLE_LINK28"/>
      <w:bookmarkStart w:id="40" w:name="OLE_LINK29"/>
      <w:r w:rsidR="00053449">
        <w:t>SUBS_</w:t>
      </w:r>
      <w:r>
        <w:t>ADMIN</w:t>
      </w:r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r w:rsidR="002455F0">
        <w:t>)</w:t>
      </w:r>
      <w:r w:rsidR="004619D9">
        <w:t xml:space="preserve"> </w:t>
      </w:r>
    </w:p>
    <w:p w14:paraId="727095B4" w14:textId="3AFB3D2B" w:rsidR="00F14C6E" w:rsidRPr="00DF1D72" w:rsidRDefault="00F14C6E" w:rsidP="00F14C6E">
      <w:pPr>
        <w:pStyle w:val="ListParagraph"/>
        <w:numPr>
          <w:ilvl w:val="0"/>
          <w:numId w:val="21"/>
        </w:numPr>
        <w:spacing w:line="360" w:lineRule="auto"/>
        <w:jc w:val="both"/>
        <w:rPr>
          <w:b/>
          <w:color w:val="FF0000"/>
        </w:rPr>
      </w:pPr>
      <w:r w:rsidRPr="00DF1D72">
        <w:rPr>
          <w:b/>
          <w:color w:val="FF0000"/>
        </w:rPr>
        <w:t>View an Affiliate (ADMIN</w:t>
      </w:r>
      <w:r>
        <w:t xml:space="preserve">, </w:t>
      </w:r>
      <w:r w:rsidR="006210AD" w:rsidRPr="00DF1D72">
        <w:rPr>
          <w:b/>
          <w:color w:val="FF0000"/>
        </w:rPr>
        <w:t>AFFILIATE</w:t>
      </w:r>
      <w:r w:rsidR="006210AD">
        <w:rPr>
          <w:b/>
          <w:color w:val="FF0000"/>
        </w:rPr>
        <w:t>, SUBS_ADMIN</w:t>
      </w:r>
      <w:r w:rsidRPr="00DF1D72">
        <w:rPr>
          <w:b/>
          <w:color w:val="FF0000"/>
        </w:rPr>
        <w:t>)</w:t>
      </w:r>
      <w:r w:rsidR="004619D9">
        <w:rPr>
          <w:b/>
          <w:color w:val="FF0000"/>
        </w:rPr>
        <w:t xml:space="preserve"> </w:t>
      </w:r>
    </w:p>
    <w:p w14:paraId="6DBC82F9" w14:textId="77777777" w:rsidR="00B94A69" w:rsidRPr="009E1355" w:rsidRDefault="00B94A69" w:rsidP="00B94A69">
      <w:pPr>
        <w:pStyle w:val="Heading2"/>
        <w:keepLines/>
        <w:numPr>
          <w:ilvl w:val="0"/>
          <w:numId w:val="2"/>
        </w:numPr>
        <w:spacing w:before="200" w:after="0" w:line="360" w:lineRule="auto"/>
        <w:ind w:left="360"/>
        <w:rPr>
          <w:rFonts w:ascii="Times New Roman" w:hAnsi="Times New Roman" w:cs="Times New Roman"/>
          <w:color w:val="0000FF"/>
        </w:rPr>
      </w:pPr>
      <w:bookmarkStart w:id="41" w:name="_Toc520365729"/>
      <w:r w:rsidRPr="009E1355">
        <w:rPr>
          <w:rFonts w:ascii="Times New Roman" w:hAnsi="Times New Roman" w:cs="Times New Roman"/>
          <w:color w:val="0000FF"/>
        </w:rPr>
        <w:t>Discount Code</w:t>
      </w:r>
      <w:bookmarkEnd w:id="41"/>
    </w:p>
    <w:p w14:paraId="73F979B9" w14:textId="536671D6" w:rsidR="00B94A69" w:rsidRDefault="00B94A69" w:rsidP="00B94A69">
      <w:pPr>
        <w:pStyle w:val="ListParagraph"/>
        <w:numPr>
          <w:ilvl w:val="0"/>
          <w:numId w:val="20"/>
        </w:numPr>
        <w:spacing w:line="360" w:lineRule="auto"/>
        <w:jc w:val="both"/>
      </w:pPr>
      <w:r>
        <w:t>Search DiscountCodes (AFFILIATE)</w:t>
      </w:r>
      <w:r w:rsidR="004619D9">
        <w:t xml:space="preserve"> </w:t>
      </w:r>
    </w:p>
    <w:p w14:paraId="44BFA45E" w14:textId="1C2A0911" w:rsidR="00B94A69" w:rsidRDefault="00B94A69" w:rsidP="00B94A69">
      <w:pPr>
        <w:pStyle w:val="ListParagraph"/>
        <w:numPr>
          <w:ilvl w:val="0"/>
          <w:numId w:val="20"/>
        </w:numPr>
        <w:spacing w:line="360" w:lineRule="auto"/>
        <w:jc w:val="both"/>
      </w:pPr>
      <w:r>
        <w:t>Create a DiscountCode (AFFILIATE)</w:t>
      </w:r>
      <w:r w:rsidR="004619D9">
        <w:t xml:space="preserve"> </w:t>
      </w:r>
    </w:p>
    <w:p w14:paraId="0711953A" w14:textId="13AAA15A" w:rsidR="00B94A69" w:rsidRDefault="00B94A69" w:rsidP="00B94A69">
      <w:pPr>
        <w:pStyle w:val="ListParagraph"/>
        <w:numPr>
          <w:ilvl w:val="0"/>
          <w:numId w:val="20"/>
        </w:numPr>
        <w:spacing w:line="360" w:lineRule="auto"/>
        <w:jc w:val="both"/>
      </w:pPr>
      <w:r>
        <w:t>Update a DiscountCode (AFFILIATE)</w:t>
      </w:r>
      <w:r w:rsidR="004619D9">
        <w:t xml:space="preserve"> </w:t>
      </w:r>
    </w:p>
    <w:p w14:paraId="551BEB0F" w14:textId="77777777" w:rsidR="00C96606" w:rsidRPr="009E1355" w:rsidRDefault="00C96606" w:rsidP="00C96606">
      <w:pPr>
        <w:pStyle w:val="Heading2"/>
        <w:keepLines/>
        <w:numPr>
          <w:ilvl w:val="0"/>
          <w:numId w:val="2"/>
        </w:numPr>
        <w:spacing w:before="200" w:after="0" w:line="360" w:lineRule="auto"/>
        <w:ind w:left="360"/>
        <w:rPr>
          <w:rFonts w:ascii="Times New Roman" w:hAnsi="Times New Roman" w:cs="Times New Roman"/>
          <w:color w:val="0000FF"/>
        </w:rPr>
      </w:pPr>
      <w:bookmarkStart w:id="42" w:name="_Toc520365730"/>
      <w:r w:rsidRPr="009E1355">
        <w:rPr>
          <w:rFonts w:ascii="Times New Roman" w:hAnsi="Times New Roman" w:cs="Times New Roman"/>
          <w:color w:val="0000FF"/>
        </w:rPr>
        <w:t>Share Management</w:t>
      </w:r>
      <w:bookmarkEnd w:id="42"/>
    </w:p>
    <w:p w14:paraId="6F49A026" w14:textId="48F25189" w:rsidR="00F82491" w:rsidRDefault="00F82491" w:rsidP="00F82491">
      <w:pPr>
        <w:pStyle w:val="ListParagraph"/>
        <w:numPr>
          <w:ilvl w:val="0"/>
          <w:numId w:val="24"/>
        </w:numPr>
        <w:spacing w:line="360" w:lineRule="auto"/>
        <w:jc w:val="both"/>
      </w:pPr>
      <w:r>
        <w:t>Search Shares (</w:t>
      </w:r>
      <w:r w:rsidR="006210AD">
        <w:t xml:space="preserve">AFFILIATE, </w:t>
      </w:r>
      <w:r w:rsidR="00053449">
        <w:t>SUBS_ADMIN</w:t>
      </w:r>
      <w:r>
        <w:t>)</w:t>
      </w:r>
    </w:p>
    <w:p w14:paraId="2B157DC2" w14:textId="3EE21936" w:rsidR="00C96606" w:rsidRDefault="00C96606" w:rsidP="00C96606">
      <w:pPr>
        <w:pStyle w:val="ListParagraph"/>
        <w:numPr>
          <w:ilvl w:val="0"/>
          <w:numId w:val="24"/>
        </w:numPr>
        <w:spacing w:line="360" w:lineRule="auto"/>
        <w:jc w:val="both"/>
      </w:pPr>
      <w:r>
        <w:t>Update stats for a Share (</w:t>
      </w:r>
      <w:r w:rsidR="00053449">
        <w:t>CHANNEL</w:t>
      </w:r>
      <w:r>
        <w:t>)</w:t>
      </w:r>
    </w:p>
    <w:p w14:paraId="24410F2A" w14:textId="77777777" w:rsidR="00A22AEE" w:rsidRPr="009E1355" w:rsidRDefault="00A22AEE" w:rsidP="00A22AEE">
      <w:pPr>
        <w:pStyle w:val="Heading2"/>
        <w:keepLines/>
        <w:numPr>
          <w:ilvl w:val="0"/>
          <w:numId w:val="2"/>
        </w:numPr>
        <w:spacing w:before="200" w:after="0" w:line="360" w:lineRule="auto"/>
        <w:ind w:left="360"/>
        <w:rPr>
          <w:rFonts w:ascii="Times New Roman" w:hAnsi="Times New Roman" w:cs="Times New Roman"/>
          <w:color w:val="0000FF"/>
        </w:rPr>
      </w:pPr>
      <w:bookmarkStart w:id="43" w:name="_Toc520365731"/>
      <w:r w:rsidRPr="009E1355">
        <w:rPr>
          <w:rFonts w:ascii="Times New Roman" w:hAnsi="Times New Roman" w:cs="Times New Roman"/>
          <w:color w:val="0000FF"/>
        </w:rPr>
        <w:t>Order Management</w:t>
      </w:r>
      <w:bookmarkEnd w:id="43"/>
    </w:p>
    <w:p w14:paraId="6EEF8177" w14:textId="13FCBAD0" w:rsidR="00A22AEE" w:rsidRDefault="006210AD" w:rsidP="00A22AEE">
      <w:pPr>
        <w:pStyle w:val="ListParagraph"/>
        <w:numPr>
          <w:ilvl w:val="0"/>
          <w:numId w:val="10"/>
        </w:numPr>
        <w:spacing w:line="360" w:lineRule="auto"/>
        <w:jc w:val="both"/>
      </w:pPr>
      <w:r>
        <w:t>Search Orders (AFFILIATE, SUBS_ADMIN</w:t>
      </w:r>
      <w:r w:rsidR="00A22AEE">
        <w:t>)</w:t>
      </w:r>
      <w:r w:rsidR="004A1352">
        <w:tab/>
      </w:r>
    </w:p>
    <w:p w14:paraId="33D38286" w14:textId="61976B1E" w:rsidR="00A22AEE" w:rsidRDefault="00A22AEE" w:rsidP="00A22AEE">
      <w:pPr>
        <w:pStyle w:val="ListParagraph"/>
        <w:numPr>
          <w:ilvl w:val="0"/>
          <w:numId w:val="10"/>
        </w:numPr>
        <w:spacing w:line="360" w:lineRule="auto"/>
        <w:jc w:val="both"/>
      </w:pPr>
      <w:r>
        <w:t xml:space="preserve">Create an Order (CHANNEL, </w:t>
      </w:r>
      <w:r w:rsidR="006210AD">
        <w:t xml:space="preserve">AFFILIATE, </w:t>
      </w:r>
      <w:r>
        <w:t>SUBS_ADMIN)</w:t>
      </w:r>
      <w:r w:rsidR="00BC773D">
        <w:t xml:space="preserve"> </w:t>
      </w:r>
    </w:p>
    <w:p w14:paraId="0D8B64F3" w14:textId="08F54886" w:rsidR="004A1352" w:rsidRDefault="004A1352" w:rsidP="004A1352">
      <w:pPr>
        <w:pStyle w:val="ListParagraph"/>
        <w:numPr>
          <w:ilvl w:val="0"/>
          <w:numId w:val="10"/>
        </w:numPr>
        <w:spacing w:line="360" w:lineRule="auto"/>
        <w:jc w:val="both"/>
      </w:pPr>
      <w:r>
        <w:t>Update an Order (</w:t>
      </w:r>
      <w:r w:rsidR="006210AD">
        <w:t>AFFILIATE, SUBS_ADMIN</w:t>
      </w:r>
      <w:r>
        <w:t>)</w:t>
      </w:r>
      <w:r>
        <w:tab/>
      </w:r>
    </w:p>
    <w:p w14:paraId="2E06588B" w14:textId="44EC025D" w:rsidR="00A22AEE" w:rsidRDefault="00A22AEE" w:rsidP="00A22AEE">
      <w:pPr>
        <w:pStyle w:val="ListParagraph"/>
        <w:numPr>
          <w:ilvl w:val="0"/>
          <w:numId w:val="10"/>
        </w:numPr>
        <w:spacing w:line="360" w:lineRule="auto"/>
        <w:jc w:val="both"/>
      </w:pPr>
      <w:r>
        <w:t>Approve an Order (SUBS_ADMIN)</w:t>
      </w:r>
      <w:r w:rsidR="00BC773D">
        <w:t xml:space="preserve"> </w:t>
      </w:r>
    </w:p>
    <w:p w14:paraId="447F9C4B" w14:textId="2D2380C7" w:rsidR="00A22AEE" w:rsidRDefault="00A22AEE" w:rsidP="00A22AEE">
      <w:pPr>
        <w:pStyle w:val="ListParagraph"/>
        <w:numPr>
          <w:ilvl w:val="0"/>
          <w:numId w:val="10"/>
        </w:numPr>
        <w:spacing w:line="360" w:lineRule="auto"/>
        <w:jc w:val="both"/>
      </w:pPr>
      <w:r>
        <w:t>Reject an Order (SUBS_ADMIN)</w:t>
      </w:r>
      <w:r w:rsidR="00BC773D">
        <w:t xml:space="preserve"> </w:t>
      </w:r>
    </w:p>
    <w:p w14:paraId="6E9BD43E" w14:textId="461027B6" w:rsidR="00A22AEE" w:rsidRDefault="00A22AEE" w:rsidP="00A22AEE">
      <w:pPr>
        <w:pStyle w:val="ListParagraph"/>
        <w:numPr>
          <w:ilvl w:val="0"/>
          <w:numId w:val="10"/>
        </w:numPr>
        <w:spacing w:line="360" w:lineRule="auto"/>
        <w:jc w:val="both"/>
      </w:pPr>
      <w:r>
        <w:t>Export Orders to an excel file (</w:t>
      </w:r>
      <w:r w:rsidR="006210AD">
        <w:t xml:space="preserve">AFFILIATE, </w:t>
      </w:r>
      <w:r>
        <w:t>SUBS_ADMIN)</w:t>
      </w:r>
      <w:r w:rsidR="00BC773D">
        <w:t xml:space="preserve"> </w:t>
      </w:r>
    </w:p>
    <w:p w14:paraId="7F11EF8A" w14:textId="74D04DA7" w:rsidR="00F14C6E" w:rsidRPr="00293F09" w:rsidRDefault="00F14C6E" w:rsidP="00F14C6E">
      <w:pPr>
        <w:pStyle w:val="ListParagraph"/>
        <w:numPr>
          <w:ilvl w:val="0"/>
          <w:numId w:val="10"/>
        </w:numPr>
        <w:spacing w:line="360" w:lineRule="auto"/>
        <w:jc w:val="both"/>
        <w:rPr>
          <w:b/>
          <w:color w:val="FF0000"/>
        </w:rPr>
      </w:pPr>
      <w:r w:rsidRPr="00293F09">
        <w:rPr>
          <w:b/>
          <w:color w:val="FF0000"/>
        </w:rPr>
        <w:t>View an Order (</w:t>
      </w:r>
      <w:r w:rsidR="006210AD" w:rsidRPr="006210AD">
        <w:rPr>
          <w:b/>
          <w:color w:val="FF0000"/>
        </w:rPr>
        <w:t>AFFILIATE</w:t>
      </w:r>
      <w:r w:rsidR="006210AD" w:rsidRPr="006210AD">
        <w:rPr>
          <w:color w:val="FF0000"/>
        </w:rPr>
        <w:t xml:space="preserve">, </w:t>
      </w:r>
      <w:r w:rsidRPr="00293F09">
        <w:rPr>
          <w:b/>
          <w:color w:val="FF0000"/>
        </w:rPr>
        <w:t>SUBS_ADMIN)</w:t>
      </w:r>
      <w:r w:rsidR="00BC773D">
        <w:rPr>
          <w:b/>
          <w:color w:val="FF0000"/>
        </w:rPr>
        <w:t xml:space="preserve"> </w:t>
      </w:r>
    </w:p>
    <w:p w14:paraId="4EAF8437" w14:textId="25ED6191" w:rsidR="008A285F" w:rsidRPr="009E1355" w:rsidRDefault="008A285F" w:rsidP="009E6DEE">
      <w:pPr>
        <w:pStyle w:val="Heading2"/>
        <w:keepLines/>
        <w:numPr>
          <w:ilvl w:val="0"/>
          <w:numId w:val="2"/>
        </w:numPr>
        <w:spacing w:before="200" w:after="0" w:line="360" w:lineRule="auto"/>
        <w:ind w:left="360"/>
        <w:rPr>
          <w:rFonts w:ascii="Times New Roman" w:hAnsi="Times New Roman" w:cs="Times New Roman"/>
          <w:color w:val="0000FF"/>
        </w:rPr>
      </w:pPr>
      <w:bookmarkStart w:id="44" w:name="_Toc520365732"/>
      <w:r w:rsidRPr="009E1355">
        <w:rPr>
          <w:rFonts w:ascii="Times New Roman" w:hAnsi="Times New Roman" w:cs="Times New Roman"/>
          <w:color w:val="0000FF"/>
        </w:rPr>
        <w:t>Customer Management</w:t>
      </w:r>
      <w:bookmarkEnd w:id="44"/>
      <w:r w:rsidR="00BC773D">
        <w:rPr>
          <w:rFonts w:ascii="Times New Roman" w:hAnsi="Times New Roman" w:cs="Times New Roman"/>
          <w:color w:val="0000FF"/>
        </w:rPr>
        <w:t xml:space="preserve"> </w:t>
      </w:r>
    </w:p>
    <w:p w14:paraId="2324B9DC" w14:textId="763FE604" w:rsidR="00F82491" w:rsidRDefault="00F82491" w:rsidP="00F82491">
      <w:pPr>
        <w:pStyle w:val="ListParagraph"/>
        <w:numPr>
          <w:ilvl w:val="0"/>
          <w:numId w:val="9"/>
        </w:numPr>
        <w:spacing w:line="360" w:lineRule="auto"/>
        <w:jc w:val="both"/>
      </w:pPr>
      <w:r>
        <w:t>Search Customers (</w:t>
      </w:r>
      <w:r w:rsidR="006879D8">
        <w:t xml:space="preserve">ADMIN, </w:t>
      </w:r>
      <w:r w:rsidR="00053449">
        <w:t>SUBS_ADMIN</w:t>
      </w:r>
      <w:r>
        <w:t>)</w:t>
      </w:r>
      <w:r w:rsidR="00BC773D">
        <w:t xml:space="preserve"> </w:t>
      </w:r>
    </w:p>
    <w:p w14:paraId="1F42513F" w14:textId="290A1329" w:rsidR="00F053B8" w:rsidRDefault="00F053B8" w:rsidP="009E6DEE">
      <w:pPr>
        <w:pStyle w:val="ListParagraph"/>
        <w:numPr>
          <w:ilvl w:val="0"/>
          <w:numId w:val="9"/>
        </w:numPr>
        <w:spacing w:line="360" w:lineRule="auto"/>
        <w:jc w:val="both"/>
      </w:pPr>
      <w:r>
        <w:t>Export Customers to an excel file (</w:t>
      </w:r>
      <w:r w:rsidR="006879D8">
        <w:t xml:space="preserve">ADMIN, </w:t>
      </w:r>
      <w:r w:rsidR="00053449">
        <w:t>SUBS_ADMIN</w:t>
      </w:r>
      <w:r>
        <w:t>)</w:t>
      </w:r>
      <w:r w:rsidR="00BC773D">
        <w:t xml:space="preserve"> </w:t>
      </w:r>
    </w:p>
    <w:p w14:paraId="460C3CAD" w14:textId="3E71D988" w:rsidR="00923711" w:rsidRPr="009E1355" w:rsidRDefault="00923711" w:rsidP="00923711">
      <w:pPr>
        <w:pStyle w:val="Heading2"/>
        <w:keepLines/>
        <w:numPr>
          <w:ilvl w:val="0"/>
          <w:numId w:val="2"/>
        </w:numPr>
        <w:spacing w:before="200" w:after="0" w:line="360" w:lineRule="auto"/>
        <w:ind w:left="360"/>
        <w:rPr>
          <w:rFonts w:ascii="Times New Roman" w:hAnsi="Times New Roman" w:cs="Times New Roman"/>
          <w:color w:val="0000FF"/>
        </w:rPr>
      </w:pPr>
      <w:bookmarkStart w:id="45" w:name="_Toc520365733"/>
      <w:r w:rsidRPr="009E1355">
        <w:rPr>
          <w:rFonts w:ascii="Times New Roman" w:hAnsi="Times New Roman" w:cs="Times New Roman"/>
          <w:color w:val="0000FF"/>
        </w:rPr>
        <w:t>Product Management</w:t>
      </w:r>
      <w:bookmarkEnd w:id="45"/>
    </w:p>
    <w:p w14:paraId="03D34F45" w14:textId="028DC7EB" w:rsidR="00923711" w:rsidRDefault="00923711" w:rsidP="00923711">
      <w:pPr>
        <w:pStyle w:val="ListParagraph"/>
        <w:numPr>
          <w:ilvl w:val="0"/>
          <w:numId w:val="23"/>
        </w:numPr>
        <w:spacing w:line="360" w:lineRule="auto"/>
        <w:jc w:val="both"/>
      </w:pPr>
      <w:r>
        <w:t>Search Products (</w:t>
      </w:r>
      <w:r w:rsidR="00293F09">
        <w:t>SUBS_ADMIN</w:t>
      </w:r>
      <w:r>
        <w:t>)</w:t>
      </w:r>
      <w:r w:rsidR="00BC773D">
        <w:t xml:space="preserve">  </w:t>
      </w:r>
    </w:p>
    <w:p w14:paraId="022D6B03" w14:textId="143B2272" w:rsidR="00BC773D" w:rsidRPr="00BC773D" w:rsidRDefault="00BC773D" w:rsidP="00923711">
      <w:pPr>
        <w:pStyle w:val="ListParagraph"/>
        <w:numPr>
          <w:ilvl w:val="0"/>
          <w:numId w:val="23"/>
        </w:numPr>
        <w:spacing w:line="360" w:lineRule="auto"/>
        <w:jc w:val="both"/>
        <w:rPr>
          <w:b/>
          <w:color w:val="FF0000"/>
        </w:rPr>
      </w:pPr>
      <w:r w:rsidRPr="00BC773D">
        <w:rPr>
          <w:b/>
          <w:color w:val="FF0000"/>
        </w:rPr>
        <w:t>View a Product (SUBS_ADMIN)</w:t>
      </w:r>
      <w:r>
        <w:rPr>
          <w:b/>
          <w:color w:val="FF0000"/>
        </w:rPr>
        <w:t xml:space="preserve"> </w:t>
      </w:r>
    </w:p>
    <w:p w14:paraId="4743A45C" w14:textId="4007CFF9" w:rsidR="00B94A69" w:rsidRPr="009E1355" w:rsidRDefault="00B94A69" w:rsidP="00B94A69">
      <w:pPr>
        <w:pStyle w:val="Heading2"/>
        <w:keepLines/>
        <w:numPr>
          <w:ilvl w:val="0"/>
          <w:numId w:val="2"/>
        </w:numPr>
        <w:spacing w:before="200" w:after="0" w:line="360" w:lineRule="auto"/>
        <w:ind w:left="360"/>
        <w:rPr>
          <w:rFonts w:ascii="Times New Roman" w:hAnsi="Times New Roman" w:cs="Times New Roman"/>
          <w:color w:val="0000FF"/>
        </w:rPr>
      </w:pPr>
      <w:bookmarkStart w:id="46" w:name="_Toc520365734"/>
      <w:r w:rsidRPr="009E1355">
        <w:rPr>
          <w:rFonts w:ascii="Times New Roman" w:hAnsi="Times New Roman" w:cs="Times New Roman"/>
          <w:color w:val="0000FF"/>
        </w:rPr>
        <w:t>Performer Man</w:t>
      </w:r>
      <w:r w:rsidR="000B2CBB">
        <w:rPr>
          <w:rFonts w:ascii="Times New Roman" w:hAnsi="Times New Roman" w:cs="Times New Roman"/>
          <w:color w:val="0000FF"/>
        </w:rPr>
        <w:t>a</w:t>
      </w:r>
      <w:r w:rsidRPr="009E1355">
        <w:rPr>
          <w:rFonts w:ascii="Times New Roman" w:hAnsi="Times New Roman" w:cs="Times New Roman"/>
          <w:color w:val="0000FF"/>
        </w:rPr>
        <w:t>gement</w:t>
      </w:r>
      <w:bookmarkEnd w:id="46"/>
    </w:p>
    <w:p w14:paraId="090536AA" w14:textId="3BA51901" w:rsidR="00B94A69" w:rsidRDefault="00B94A69" w:rsidP="00B94A69">
      <w:pPr>
        <w:pStyle w:val="ListParagraph"/>
        <w:numPr>
          <w:ilvl w:val="0"/>
          <w:numId w:val="25"/>
        </w:numPr>
        <w:spacing w:line="360" w:lineRule="auto"/>
        <w:jc w:val="both"/>
      </w:pPr>
      <w:r>
        <w:t>Evaluate Performers (SUBS_ADMIN)</w:t>
      </w:r>
      <w:r w:rsidR="00BC773D">
        <w:t xml:space="preserve"> </w:t>
      </w:r>
    </w:p>
    <w:p w14:paraId="280ED80C" w14:textId="47BCFE93" w:rsidR="00B94A69" w:rsidRDefault="00B94A69" w:rsidP="00B94A69">
      <w:pPr>
        <w:pStyle w:val="ListParagraph"/>
        <w:numPr>
          <w:ilvl w:val="0"/>
          <w:numId w:val="25"/>
        </w:numPr>
        <w:spacing w:line="360" w:lineRule="auto"/>
        <w:jc w:val="both"/>
      </w:pPr>
      <w:r>
        <w:t>Search Performers (SUBS_ADMIN)</w:t>
      </w:r>
      <w:r w:rsidR="00BC773D">
        <w:t xml:space="preserve"> </w:t>
      </w:r>
    </w:p>
    <w:p w14:paraId="0AD44C32" w14:textId="77777777" w:rsidR="00A22AEE" w:rsidRPr="009E1355" w:rsidRDefault="00A22AEE" w:rsidP="00A22AEE">
      <w:pPr>
        <w:pStyle w:val="Heading2"/>
        <w:keepLines/>
        <w:numPr>
          <w:ilvl w:val="0"/>
          <w:numId w:val="2"/>
        </w:numPr>
        <w:spacing w:before="200" w:after="0" w:line="360" w:lineRule="auto"/>
        <w:ind w:left="360"/>
        <w:rPr>
          <w:rFonts w:ascii="Times New Roman" w:hAnsi="Times New Roman" w:cs="Times New Roman"/>
          <w:color w:val="0000FF"/>
        </w:rPr>
      </w:pPr>
      <w:bookmarkStart w:id="47" w:name="_Toc520365735"/>
      <w:r w:rsidRPr="009E1355">
        <w:rPr>
          <w:rFonts w:ascii="Times New Roman" w:hAnsi="Times New Roman" w:cs="Times New Roman"/>
          <w:color w:val="0000FF"/>
        </w:rPr>
        <w:lastRenderedPageBreak/>
        <w:t>Commission Management</w:t>
      </w:r>
      <w:bookmarkEnd w:id="47"/>
    </w:p>
    <w:p w14:paraId="0D7BC028" w14:textId="387F249F" w:rsidR="00A22AEE" w:rsidRDefault="00A22AEE" w:rsidP="00A22AEE">
      <w:pPr>
        <w:pStyle w:val="ListParagraph"/>
        <w:numPr>
          <w:ilvl w:val="0"/>
          <w:numId w:val="8"/>
        </w:numPr>
        <w:spacing w:line="360" w:lineRule="auto"/>
        <w:jc w:val="both"/>
      </w:pPr>
      <w:r>
        <w:t>Search Commissions (</w:t>
      </w:r>
      <w:r w:rsidR="006210AD">
        <w:t xml:space="preserve">AFFILIATE, </w:t>
      </w:r>
      <w:r>
        <w:t>SUBS_ADMIN)</w:t>
      </w:r>
      <w:r w:rsidR="00BC773D">
        <w:t xml:space="preserve"> </w:t>
      </w:r>
    </w:p>
    <w:p w14:paraId="5F877587" w14:textId="00ACABBA" w:rsidR="00A22AEE" w:rsidRDefault="00A22AEE" w:rsidP="00A22AEE">
      <w:pPr>
        <w:pStyle w:val="ListParagraph"/>
        <w:numPr>
          <w:ilvl w:val="0"/>
          <w:numId w:val="8"/>
        </w:numPr>
        <w:spacing w:line="360" w:lineRule="auto"/>
        <w:jc w:val="both"/>
      </w:pPr>
      <w:r>
        <w:t>Export Commissions to an excel file (</w:t>
      </w:r>
      <w:r w:rsidR="006210AD">
        <w:t xml:space="preserve">AFFILIATE, </w:t>
      </w:r>
      <w:r>
        <w:t>SUBS_ADMIN)</w:t>
      </w:r>
      <w:r w:rsidR="00BC773D">
        <w:t xml:space="preserve"> </w:t>
      </w:r>
    </w:p>
    <w:p w14:paraId="6EEBD0AC" w14:textId="19CD4A4F" w:rsidR="008A285F" w:rsidRPr="009E1355" w:rsidRDefault="008A285F" w:rsidP="009E6DEE">
      <w:pPr>
        <w:pStyle w:val="Heading2"/>
        <w:keepLines/>
        <w:numPr>
          <w:ilvl w:val="0"/>
          <w:numId w:val="2"/>
        </w:numPr>
        <w:spacing w:before="200" w:after="0" w:line="360" w:lineRule="auto"/>
        <w:ind w:left="360"/>
        <w:rPr>
          <w:rFonts w:ascii="Times New Roman" w:hAnsi="Times New Roman" w:cs="Times New Roman"/>
          <w:color w:val="0000FF"/>
        </w:rPr>
      </w:pPr>
      <w:bookmarkStart w:id="48" w:name="_Toc520365736"/>
      <w:r w:rsidRPr="009E1355">
        <w:rPr>
          <w:rFonts w:ascii="Times New Roman" w:hAnsi="Times New Roman" w:cs="Times New Roman"/>
          <w:color w:val="0000FF"/>
        </w:rPr>
        <w:t>Payment Management</w:t>
      </w:r>
      <w:bookmarkEnd w:id="48"/>
    </w:p>
    <w:p w14:paraId="00D96E70" w14:textId="7B44A861" w:rsidR="00926EFF" w:rsidRDefault="00926EFF" w:rsidP="00926EFF">
      <w:pPr>
        <w:pStyle w:val="ListParagraph"/>
        <w:numPr>
          <w:ilvl w:val="0"/>
          <w:numId w:val="11"/>
        </w:numPr>
        <w:spacing w:line="360" w:lineRule="auto"/>
        <w:jc w:val="both"/>
      </w:pPr>
      <w:r>
        <w:t>Search Payments (</w:t>
      </w:r>
      <w:r w:rsidR="006210AD">
        <w:t xml:space="preserve">AFFILIATE, </w:t>
      </w:r>
      <w:r w:rsidR="001146D5">
        <w:t>ACCOUNTANT</w:t>
      </w:r>
      <w:r>
        <w:t>)</w:t>
      </w:r>
      <w:r w:rsidR="00850D6F">
        <w:tab/>
      </w:r>
      <w:r w:rsidR="00BC773D">
        <w:t xml:space="preserve"> </w:t>
      </w:r>
    </w:p>
    <w:p w14:paraId="594310EA" w14:textId="13FC78B8" w:rsidR="007F3884" w:rsidRDefault="007F3884" w:rsidP="009E6DEE">
      <w:pPr>
        <w:pStyle w:val="ListParagraph"/>
        <w:numPr>
          <w:ilvl w:val="0"/>
          <w:numId w:val="11"/>
        </w:numPr>
        <w:spacing w:line="360" w:lineRule="auto"/>
        <w:jc w:val="both"/>
      </w:pPr>
      <w:r>
        <w:t>Create a Payment</w:t>
      </w:r>
      <w:r w:rsidR="002262AA">
        <w:t xml:space="preserve"> </w:t>
      </w:r>
      <w:r>
        <w:t>(</w:t>
      </w:r>
      <w:bookmarkStart w:id="49" w:name="OLE_LINK30"/>
      <w:bookmarkStart w:id="50" w:name="OLE_LINK31"/>
      <w:bookmarkStart w:id="51" w:name="OLE_LINK32"/>
      <w:r w:rsidR="006210AD">
        <w:t xml:space="preserve">AFFILIATE, </w:t>
      </w:r>
      <w:r w:rsidR="001146D5">
        <w:t>ACCOUNTANT</w:t>
      </w:r>
      <w:bookmarkEnd w:id="49"/>
      <w:bookmarkEnd w:id="50"/>
      <w:bookmarkEnd w:id="51"/>
      <w:r>
        <w:t>)</w:t>
      </w:r>
      <w:r w:rsidR="00BC773D">
        <w:t xml:space="preserve"> </w:t>
      </w:r>
    </w:p>
    <w:p w14:paraId="19828D5E" w14:textId="57AFE403" w:rsidR="001146D5" w:rsidRDefault="001146D5" w:rsidP="001146D5">
      <w:pPr>
        <w:pStyle w:val="ListParagraph"/>
        <w:numPr>
          <w:ilvl w:val="0"/>
          <w:numId w:val="11"/>
        </w:numPr>
        <w:spacing w:line="360" w:lineRule="auto"/>
        <w:jc w:val="both"/>
      </w:pPr>
      <w:r>
        <w:t>Update a Payment (</w:t>
      </w:r>
      <w:r w:rsidR="006210AD">
        <w:t xml:space="preserve">AFFILIATE, </w:t>
      </w:r>
      <w:r w:rsidR="00293F09">
        <w:t>ACCOUNTANT</w:t>
      </w:r>
      <w:r>
        <w:t>)</w:t>
      </w:r>
      <w:r w:rsidR="00BC773D">
        <w:t xml:space="preserve"> </w:t>
      </w:r>
    </w:p>
    <w:p w14:paraId="18FB8D61" w14:textId="11CB37A3" w:rsidR="00584619" w:rsidRDefault="00584619" w:rsidP="00584619">
      <w:pPr>
        <w:pStyle w:val="ListParagraph"/>
        <w:numPr>
          <w:ilvl w:val="0"/>
          <w:numId w:val="11"/>
        </w:numPr>
        <w:spacing w:line="360" w:lineRule="auto"/>
        <w:jc w:val="both"/>
      </w:pPr>
      <w:r>
        <w:t>Accept a Payment (</w:t>
      </w:r>
      <w:r w:rsidR="001146D5">
        <w:t>ACCOUNTANT</w:t>
      </w:r>
      <w:r>
        <w:t>)</w:t>
      </w:r>
      <w:r w:rsidR="00BC773D">
        <w:t xml:space="preserve"> </w:t>
      </w:r>
    </w:p>
    <w:p w14:paraId="60E1308B" w14:textId="3C2214F3" w:rsidR="00584619" w:rsidRDefault="00584619" w:rsidP="00584619">
      <w:pPr>
        <w:pStyle w:val="ListParagraph"/>
        <w:numPr>
          <w:ilvl w:val="0"/>
          <w:numId w:val="11"/>
        </w:numPr>
        <w:spacing w:line="360" w:lineRule="auto"/>
        <w:jc w:val="both"/>
      </w:pPr>
      <w:r>
        <w:t>Reject a Payment (</w:t>
      </w:r>
      <w:r w:rsidR="001146D5">
        <w:t>ACCOUNTANT</w:t>
      </w:r>
      <w:r>
        <w:t>)</w:t>
      </w:r>
      <w:r w:rsidR="00BC773D">
        <w:t xml:space="preserve"> </w:t>
      </w:r>
    </w:p>
    <w:p w14:paraId="1256CA91" w14:textId="028A729E" w:rsidR="0098664B" w:rsidRDefault="0098664B" w:rsidP="0098664B">
      <w:pPr>
        <w:pStyle w:val="ListParagraph"/>
        <w:numPr>
          <w:ilvl w:val="0"/>
          <w:numId w:val="11"/>
        </w:numPr>
        <w:spacing w:line="360" w:lineRule="auto"/>
        <w:jc w:val="both"/>
      </w:pPr>
      <w:r>
        <w:t>Export Payments to an excel file (</w:t>
      </w:r>
      <w:r w:rsidR="006210AD">
        <w:t xml:space="preserve">AFFILIATE, </w:t>
      </w:r>
      <w:r w:rsidR="009459A8">
        <w:t>ACCOUNTANT</w:t>
      </w:r>
      <w:r>
        <w:t>)</w:t>
      </w:r>
      <w:r w:rsidR="009459A8">
        <w:tab/>
      </w:r>
      <w:r w:rsidR="00BC773D">
        <w:t xml:space="preserve"> </w:t>
      </w:r>
    </w:p>
    <w:p w14:paraId="2A9BEFF0" w14:textId="77777777" w:rsidR="004D4943" w:rsidRPr="009E1355" w:rsidRDefault="004D4943" w:rsidP="004D4943">
      <w:pPr>
        <w:pStyle w:val="Heading2"/>
        <w:keepLines/>
        <w:numPr>
          <w:ilvl w:val="0"/>
          <w:numId w:val="2"/>
        </w:numPr>
        <w:spacing w:before="200" w:after="0" w:line="360" w:lineRule="auto"/>
        <w:ind w:left="360"/>
        <w:rPr>
          <w:rFonts w:ascii="Times New Roman" w:hAnsi="Times New Roman" w:cs="Times New Roman"/>
          <w:color w:val="0000FF"/>
        </w:rPr>
      </w:pPr>
      <w:bookmarkStart w:id="52" w:name="_Toc520365737"/>
      <w:r w:rsidRPr="009E1355">
        <w:rPr>
          <w:rFonts w:ascii="Times New Roman" w:hAnsi="Times New Roman" w:cs="Times New Roman"/>
          <w:color w:val="0000FF"/>
        </w:rPr>
        <w:t>Web Info</w:t>
      </w:r>
      <w:bookmarkEnd w:id="52"/>
    </w:p>
    <w:p w14:paraId="3B508F32" w14:textId="145BBDB1" w:rsidR="004D4943" w:rsidRPr="00771F73" w:rsidRDefault="004D4943" w:rsidP="004D4943">
      <w:pPr>
        <w:pStyle w:val="ListParagraph"/>
        <w:numPr>
          <w:ilvl w:val="0"/>
          <w:numId w:val="5"/>
        </w:numPr>
        <w:spacing w:line="360" w:lineRule="auto"/>
        <w:jc w:val="both"/>
        <w:rPr>
          <w:b/>
          <w:color w:val="FF0000"/>
        </w:rPr>
      </w:pPr>
      <w:r w:rsidRPr="00771F73">
        <w:rPr>
          <w:b/>
          <w:color w:val="FF0000"/>
        </w:rPr>
        <w:t xml:space="preserve">View Dashboard (ADMIN, </w:t>
      </w:r>
      <w:r w:rsidR="006210AD" w:rsidRPr="006210AD">
        <w:rPr>
          <w:b/>
          <w:color w:val="FF0000"/>
        </w:rPr>
        <w:t>AFFILIATE,</w:t>
      </w:r>
      <w:r w:rsidR="006210AD">
        <w:t xml:space="preserve"> </w:t>
      </w:r>
      <w:r w:rsidR="00293F09" w:rsidRPr="00771F73">
        <w:rPr>
          <w:b/>
          <w:color w:val="FF0000"/>
        </w:rPr>
        <w:t>SUBS_ADMIN</w:t>
      </w:r>
      <w:r w:rsidRPr="00771F73">
        <w:rPr>
          <w:b/>
          <w:color w:val="FF0000"/>
        </w:rPr>
        <w:t>)</w:t>
      </w:r>
      <w:r w:rsidR="00C07CBB">
        <w:rPr>
          <w:b/>
          <w:color w:val="FF0000"/>
        </w:rPr>
        <w:t xml:space="preserve"> </w:t>
      </w:r>
    </w:p>
    <w:p w14:paraId="15F83D6C" w14:textId="1E88DBD0" w:rsidR="00B763C5" w:rsidRPr="00771F73" w:rsidRDefault="00B763C5" w:rsidP="00B763C5">
      <w:pPr>
        <w:pStyle w:val="ListParagraph"/>
        <w:numPr>
          <w:ilvl w:val="0"/>
          <w:numId w:val="5"/>
        </w:numPr>
        <w:spacing w:line="360" w:lineRule="auto"/>
        <w:jc w:val="both"/>
        <w:rPr>
          <w:b/>
          <w:color w:val="FF0000"/>
        </w:rPr>
      </w:pPr>
      <w:r w:rsidRPr="00771F73">
        <w:rPr>
          <w:b/>
          <w:color w:val="FF0000"/>
        </w:rPr>
        <w:t>View network of Affiliates (</w:t>
      </w:r>
      <w:r w:rsidR="006210AD" w:rsidRPr="006210AD">
        <w:rPr>
          <w:b/>
          <w:color w:val="FF0000"/>
        </w:rPr>
        <w:t>AFFILIATE,</w:t>
      </w:r>
      <w:r w:rsidR="006210AD">
        <w:rPr>
          <w:b/>
          <w:color w:val="FF0000"/>
        </w:rPr>
        <w:t xml:space="preserve"> </w:t>
      </w:r>
      <w:r w:rsidRPr="00771F73">
        <w:rPr>
          <w:b/>
          <w:color w:val="FF0000"/>
        </w:rPr>
        <w:t>SUBS_ADMIN)</w:t>
      </w:r>
      <w:r w:rsidR="00C07CBB">
        <w:rPr>
          <w:b/>
          <w:color w:val="FF0000"/>
        </w:rPr>
        <w:t xml:space="preserve"> </w:t>
      </w:r>
    </w:p>
    <w:p w14:paraId="61BB99CE" w14:textId="5EDD0660" w:rsidR="001A08C5" w:rsidRDefault="001A08C5" w:rsidP="00B763C5">
      <w:pPr>
        <w:pStyle w:val="Heading2"/>
        <w:keepLines/>
        <w:numPr>
          <w:ilvl w:val="0"/>
          <w:numId w:val="2"/>
        </w:numPr>
        <w:spacing w:before="200" w:after="0" w:line="360" w:lineRule="auto"/>
        <w:ind w:left="360"/>
        <w:rPr>
          <w:rFonts w:ascii="Times New Roman" w:hAnsi="Times New Roman" w:cs="Times New Roman"/>
          <w:color w:val="0000FF"/>
        </w:rPr>
      </w:pPr>
      <w:bookmarkStart w:id="53" w:name="_Toc520365738"/>
      <w:r>
        <w:rPr>
          <w:rFonts w:ascii="Times New Roman" w:hAnsi="Times New Roman" w:cs="Times New Roman"/>
          <w:color w:val="0000FF"/>
        </w:rPr>
        <w:t>Guide Management</w:t>
      </w:r>
      <w:bookmarkEnd w:id="53"/>
    </w:p>
    <w:p w14:paraId="1E0131B6" w14:textId="77777777" w:rsidR="001A08C5" w:rsidRDefault="001A08C5" w:rsidP="001A08C5">
      <w:pPr>
        <w:pStyle w:val="ListParagraph"/>
        <w:numPr>
          <w:ilvl w:val="0"/>
          <w:numId w:val="34"/>
        </w:numPr>
        <w:spacing w:line="360" w:lineRule="auto"/>
        <w:jc w:val="both"/>
      </w:pPr>
      <w:r>
        <w:t>Update Guide for SubsAdmin (ADMIN)</w:t>
      </w:r>
    </w:p>
    <w:p w14:paraId="3D470128" w14:textId="052707B0" w:rsidR="00F95B8A" w:rsidRDefault="00F95B8A" w:rsidP="00F95B8A">
      <w:pPr>
        <w:pStyle w:val="ListParagraph"/>
        <w:numPr>
          <w:ilvl w:val="0"/>
          <w:numId w:val="34"/>
        </w:numPr>
        <w:spacing w:line="360" w:lineRule="auto"/>
        <w:jc w:val="both"/>
      </w:pPr>
      <w:r>
        <w:t>Update Guide for Affiliate (ADMIN)</w:t>
      </w:r>
    </w:p>
    <w:p w14:paraId="137C61DF" w14:textId="5AA1C6BA" w:rsidR="001A08C5" w:rsidRDefault="001A08C5" w:rsidP="001A08C5">
      <w:pPr>
        <w:pStyle w:val="ListParagraph"/>
        <w:numPr>
          <w:ilvl w:val="0"/>
          <w:numId w:val="34"/>
        </w:numPr>
        <w:spacing w:line="360" w:lineRule="auto"/>
        <w:jc w:val="both"/>
      </w:pPr>
      <w:r>
        <w:t>View Guide (</w:t>
      </w:r>
      <w:r w:rsidR="006210AD">
        <w:t xml:space="preserve">AFFILIATE, </w:t>
      </w:r>
      <w:r>
        <w:t>SUBS_ADMIN)</w:t>
      </w:r>
    </w:p>
    <w:p w14:paraId="411016FE" w14:textId="49A3FD94" w:rsidR="00B763C5" w:rsidRDefault="00B763C5" w:rsidP="00B763C5">
      <w:pPr>
        <w:pStyle w:val="Heading2"/>
        <w:keepLines/>
        <w:numPr>
          <w:ilvl w:val="0"/>
          <w:numId w:val="2"/>
        </w:numPr>
        <w:spacing w:before="200" w:after="0" w:line="360" w:lineRule="auto"/>
        <w:ind w:left="360"/>
        <w:rPr>
          <w:rFonts w:ascii="Times New Roman" w:hAnsi="Times New Roman" w:cs="Times New Roman"/>
          <w:color w:val="0000FF"/>
        </w:rPr>
      </w:pPr>
      <w:bookmarkStart w:id="54" w:name="_Toc520365739"/>
      <w:r>
        <w:rPr>
          <w:rFonts w:ascii="Times New Roman" w:hAnsi="Times New Roman" w:cs="Times New Roman"/>
          <w:color w:val="0000FF"/>
        </w:rPr>
        <w:t>Configuration</w:t>
      </w:r>
      <w:r w:rsidR="00877F6D">
        <w:rPr>
          <w:rFonts w:ascii="Times New Roman" w:hAnsi="Times New Roman" w:cs="Times New Roman"/>
          <w:color w:val="0000FF"/>
        </w:rPr>
        <w:t xml:space="preserve"> Management</w:t>
      </w:r>
      <w:bookmarkEnd w:id="54"/>
    </w:p>
    <w:p w14:paraId="0863C223" w14:textId="5B22A83E" w:rsidR="00B763C5" w:rsidRDefault="00B763C5" w:rsidP="001A08C5">
      <w:pPr>
        <w:pStyle w:val="ListParagraph"/>
        <w:numPr>
          <w:ilvl w:val="0"/>
          <w:numId w:val="35"/>
        </w:numPr>
        <w:spacing w:line="360" w:lineRule="auto"/>
        <w:jc w:val="both"/>
      </w:pPr>
      <w:r>
        <w:t>Update PackageConfig (ADMIN)</w:t>
      </w:r>
    </w:p>
    <w:p w14:paraId="5B9D435D" w14:textId="76D10753" w:rsidR="00B763C5" w:rsidRDefault="00B763C5" w:rsidP="001A08C5">
      <w:pPr>
        <w:pStyle w:val="ListParagraph"/>
        <w:numPr>
          <w:ilvl w:val="0"/>
          <w:numId w:val="35"/>
        </w:numPr>
        <w:spacing w:line="360" w:lineRule="auto"/>
        <w:jc w:val="both"/>
      </w:pPr>
      <w:r>
        <w:t>Update EmailConfig (ADMIN)</w:t>
      </w:r>
    </w:p>
    <w:p w14:paraId="0FEE28AB" w14:textId="48C0307F" w:rsidR="001A08C5" w:rsidRDefault="001A08C5" w:rsidP="001A08C5">
      <w:pPr>
        <w:pStyle w:val="ListParagraph"/>
        <w:numPr>
          <w:ilvl w:val="0"/>
          <w:numId w:val="35"/>
        </w:numPr>
        <w:spacing w:line="360" w:lineRule="auto"/>
        <w:jc w:val="both"/>
      </w:pPr>
      <w:r>
        <w:t>Integrate with CRM (ADMIN)</w:t>
      </w:r>
    </w:p>
    <w:p w14:paraId="5E70613A" w14:textId="101142B2" w:rsidR="003314A3" w:rsidRDefault="003314A3" w:rsidP="003314A3">
      <w:pPr>
        <w:pStyle w:val="ListParagraph"/>
        <w:numPr>
          <w:ilvl w:val="0"/>
          <w:numId w:val="35"/>
        </w:numPr>
        <w:spacing w:line="360" w:lineRule="auto"/>
        <w:jc w:val="both"/>
      </w:pPr>
      <w:r>
        <w:t>Integrate with Infusion (ADMIN)</w:t>
      </w:r>
    </w:p>
    <w:p w14:paraId="4E521547" w14:textId="3343EE5C" w:rsidR="00877F6D" w:rsidRDefault="00877F6D" w:rsidP="00877F6D">
      <w:pPr>
        <w:pStyle w:val="Heading2"/>
        <w:keepLines/>
        <w:numPr>
          <w:ilvl w:val="0"/>
          <w:numId w:val="2"/>
        </w:numPr>
        <w:spacing w:before="200" w:after="0" w:line="360" w:lineRule="auto"/>
        <w:ind w:left="360"/>
        <w:rPr>
          <w:rFonts w:ascii="Times New Roman" w:hAnsi="Times New Roman" w:cs="Times New Roman"/>
          <w:color w:val="0000FF"/>
        </w:rPr>
      </w:pPr>
      <w:bookmarkStart w:id="55" w:name="_Toc520365740"/>
      <w:r>
        <w:rPr>
          <w:rFonts w:ascii="Times New Roman" w:hAnsi="Times New Roman" w:cs="Times New Roman"/>
          <w:color w:val="0000FF"/>
        </w:rPr>
        <w:t>Bill Management</w:t>
      </w:r>
      <w:bookmarkEnd w:id="55"/>
    </w:p>
    <w:p w14:paraId="3224D09D" w14:textId="1085D6D3" w:rsidR="00877F6D" w:rsidRDefault="00877F6D" w:rsidP="00877F6D">
      <w:pPr>
        <w:pStyle w:val="ListParagraph"/>
        <w:numPr>
          <w:ilvl w:val="0"/>
          <w:numId w:val="36"/>
        </w:numPr>
        <w:spacing w:line="360" w:lineRule="auto"/>
        <w:jc w:val="both"/>
      </w:pPr>
      <w:r>
        <w:t>Generate Bills (SYSTEM)</w:t>
      </w:r>
    </w:p>
    <w:p w14:paraId="4963E5A2" w14:textId="75D0BFAE" w:rsidR="00877F6D" w:rsidRDefault="00723EF2" w:rsidP="00877F6D">
      <w:pPr>
        <w:pStyle w:val="ListParagraph"/>
        <w:numPr>
          <w:ilvl w:val="0"/>
          <w:numId w:val="36"/>
        </w:numPr>
        <w:spacing w:line="360" w:lineRule="auto"/>
        <w:jc w:val="both"/>
      </w:pPr>
      <w:r>
        <w:t>Search Bills</w:t>
      </w:r>
      <w:r w:rsidR="00877F6D">
        <w:t xml:space="preserve"> (</w:t>
      </w:r>
      <w:r>
        <w:t>ADMIN, SUBS_</w:t>
      </w:r>
      <w:r w:rsidR="00877F6D">
        <w:t>ADMIN)</w:t>
      </w:r>
    </w:p>
    <w:p w14:paraId="64567909" w14:textId="71E00203" w:rsidR="00723EF2" w:rsidRDefault="00723EF2" w:rsidP="00877F6D">
      <w:pPr>
        <w:pStyle w:val="ListParagraph"/>
        <w:numPr>
          <w:ilvl w:val="0"/>
          <w:numId w:val="36"/>
        </w:numPr>
        <w:spacing w:line="360" w:lineRule="auto"/>
        <w:jc w:val="both"/>
      </w:pPr>
      <w:r>
        <w:t>Confirm a Bill paid (ADMIN)</w:t>
      </w:r>
    </w:p>
    <w:p w14:paraId="4E748102" w14:textId="77777777" w:rsidR="00877F6D" w:rsidRDefault="00877F6D" w:rsidP="00877F6D"/>
    <w:p w14:paraId="1B49A08C" w14:textId="2051B14F" w:rsidR="00877F6D" w:rsidRDefault="00877F6D" w:rsidP="00877F6D">
      <w:pPr>
        <w:pStyle w:val="Heading2"/>
        <w:keepLines/>
        <w:numPr>
          <w:ilvl w:val="0"/>
          <w:numId w:val="2"/>
        </w:numPr>
        <w:spacing w:before="200" w:after="0" w:line="360" w:lineRule="auto"/>
        <w:ind w:left="360"/>
        <w:rPr>
          <w:rFonts w:ascii="Times New Roman" w:hAnsi="Times New Roman" w:cs="Times New Roman"/>
          <w:color w:val="0000FF"/>
        </w:rPr>
      </w:pPr>
      <w:bookmarkStart w:id="56" w:name="_Toc520365741"/>
      <w:r>
        <w:rPr>
          <w:rFonts w:ascii="Times New Roman" w:hAnsi="Times New Roman" w:cs="Times New Roman"/>
          <w:color w:val="0000FF"/>
        </w:rPr>
        <w:t>Notification Management</w:t>
      </w:r>
      <w:bookmarkEnd w:id="56"/>
    </w:p>
    <w:p w14:paraId="39BA268D" w14:textId="4A41FEA2" w:rsidR="00723EF2" w:rsidRDefault="00723EF2" w:rsidP="00723EF2">
      <w:pPr>
        <w:pStyle w:val="ListParagraph"/>
        <w:numPr>
          <w:ilvl w:val="0"/>
          <w:numId w:val="37"/>
        </w:numPr>
        <w:spacing w:line="360" w:lineRule="auto"/>
        <w:jc w:val="both"/>
      </w:pPr>
      <w:r>
        <w:t>Show Notifications (SYSTEM)</w:t>
      </w:r>
    </w:p>
    <w:p w14:paraId="5C20AE85" w14:textId="30ECA1E7" w:rsidR="008A285F" w:rsidRDefault="008A285F" w:rsidP="009E6DEE">
      <w:pPr>
        <w:pStyle w:val="Heading1"/>
        <w:keepLines/>
        <w:numPr>
          <w:ilvl w:val="0"/>
          <w:numId w:val="1"/>
        </w:numPr>
        <w:spacing w:before="480" w:after="0" w:line="259" w:lineRule="auto"/>
        <w:ind w:left="284" w:hanging="284"/>
        <w:rPr>
          <w:rFonts w:ascii="Times New Roman" w:hAnsi="Times New Roman" w:cs="Times New Roman"/>
          <w:color w:val="1D08B8"/>
          <w:sz w:val="36"/>
        </w:rPr>
      </w:pPr>
      <w:bookmarkStart w:id="57" w:name="_Toc520365742"/>
      <w:r>
        <w:rPr>
          <w:rFonts w:ascii="Times New Roman" w:hAnsi="Times New Roman" w:cs="Times New Roman"/>
          <w:color w:val="1D08B8"/>
          <w:sz w:val="36"/>
        </w:rPr>
        <w:lastRenderedPageBreak/>
        <w:t>Business Flows, Business Rules (Process View)</w:t>
      </w:r>
      <w:bookmarkEnd w:id="57"/>
    </w:p>
    <w:p w14:paraId="6358D0D8" w14:textId="2B480A94" w:rsidR="00812272" w:rsidRDefault="00812272" w:rsidP="00812272">
      <w:pPr>
        <w:pStyle w:val="Heading2"/>
        <w:keepLines/>
        <w:numPr>
          <w:ilvl w:val="0"/>
          <w:numId w:val="15"/>
        </w:numPr>
        <w:spacing w:before="200" w:after="0" w:line="360" w:lineRule="auto"/>
        <w:rPr>
          <w:rFonts w:ascii="Times New Roman" w:hAnsi="Times New Roman" w:cs="Times New Roman"/>
        </w:rPr>
      </w:pPr>
      <w:bookmarkStart w:id="58" w:name="_Toc520365743"/>
      <w:r>
        <w:rPr>
          <w:rFonts w:ascii="Times New Roman" w:hAnsi="Times New Roman" w:cs="Times New Roman"/>
        </w:rPr>
        <w:t>Business Flows</w:t>
      </w:r>
      <w:bookmarkEnd w:id="58"/>
    </w:p>
    <w:p w14:paraId="1DC4E265" w14:textId="4292E264" w:rsidR="00812272" w:rsidRDefault="00812272" w:rsidP="000E37BA">
      <w:pPr>
        <w:spacing w:line="360" w:lineRule="auto"/>
        <w:ind w:left="284" w:hanging="284"/>
      </w:pPr>
      <w:r>
        <w:t xml:space="preserve">Refer to files: </w:t>
      </w:r>
    </w:p>
    <w:p w14:paraId="1803EDFF" w14:textId="79AE6E8E" w:rsidR="002D6436" w:rsidRDefault="002D6436" w:rsidP="000E37BA">
      <w:pPr>
        <w:pStyle w:val="ListParagraph"/>
        <w:numPr>
          <w:ilvl w:val="0"/>
          <w:numId w:val="18"/>
        </w:numPr>
        <w:spacing w:line="360" w:lineRule="auto"/>
      </w:pPr>
      <w:r w:rsidRPr="002D6436">
        <w:t>RMS_Biz Flow 01_Affiliate Registration.jpg</w:t>
      </w:r>
    </w:p>
    <w:p w14:paraId="482A37DF" w14:textId="0A1490C2" w:rsidR="002D6436" w:rsidRDefault="002D6436" w:rsidP="000E37BA">
      <w:pPr>
        <w:pStyle w:val="ListParagraph"/>
        <w:numPr>
          <w:ilvl w:val="0"/>
          <w:numId w:val="18"/>
        </w:numPr>
        <w:spacing w:line="360" w:lineRule="auto"/>
      </w:pPr>
      <w:r w:rsidRPr="002D6436">
        <w:t>RMS_Biz Flow 02_eCommerce Transaction.jpg</w:t>
      </w:r>
    </w:p>
    <w:p w14:paraId="520223F7" w14:textId="0238DF4A" w:rsidR="002D6436" w:rsidRDefault="002D6436" w:rsidP="000E37BA">
      <w:pPr>
        <w:pStyle w:val="ListParagraph"/>
        <w:numPr>
          <w:ilvl w:val="0"/>
          <w:numId w:val="18"/>
        </w:numPr>
        <w:spacing w:line="360" w:lineRule="auto"/>
      </w:pPr>
      <w:r w:rsidRPr="002D6436">
        <w:t>RMS_Biz Flow 03_Affiliate Commission.jpg</w:t>
      </w:r>
    </w:p>
    <w:p w14:paraId="1A9A59B6" w14:textId="77777777" w:rsidR="00812272" w:rsidRDefault="00812272" w:rsidP="000E37BA">
      <w:pPr>
        <w:spacing w:line="360" w:lineRule="auto"/>
        <w:ind w:left="284" w:hanging="284"/>
      </w:pPr>
    </w:p>
    <w:p w14:paraId="78C4765D" w14:textId="77777777" w:rsidR="00FA1F14" w:rsidRDefault="00FA1F14">
      <w:pPr>
        <w:rPr>
          <w:b/>
          <w:bCs/>
          <w:i/>
          <w:iCs/>
          <w:sz w:val="28"/>
          <w:szCs w:val="28"/>
        </w:rPr>
      </w:pPr>
      <w:r>
        <w:br w:type="page"/>
      </w:r>
    </w:p>
    <w:p w14:paraId="56306B89" w14:textId="76E2E051" w:rsidR="00812272" w:rsidRDefault="00812272" w:rsidP="00812272">
      <w:pPr>
        <w:pStyle w:val="Heading2"/>
        <w:keepLines/>
        <w:numPr>
          <w:ilvl w:val="0"/>
          <w:numId w:val="15"/>
        </w:numPr>
        <w:spacing w:before="200" w:after="0" w:line="360" w:lineRule="auto"/>
        <w:rPr>
          <w:rFonts w:ascii="Times New Roman" w:hAnsi="Times New Roman" w:cs="Times New Roman"/>
        </w:rPr>
      </w:pPr>
      <w:bookmarkStart w:id="59" w:name="_Toc520365744"/>
      <w:r>
        <w:rPr>
          <w:rFonts w:ascii="Times New Roman" w:hAnsi="Times New Roman" w:cs="Times New Roman"/>
        </w:rPr>
        <w:lastRenderedPageBreak/>
        <w:t>Business Rules</w:t>
      </w:r>
      <w:bookmarkEnd w:id="59"/>
    </w:p>
    <w:p w14:paraId="03B808F4" w14:textId="2BA39C77" w:rsidR="00812272" w:rsidRDefault="00FA1F14" w:rsidP="00FA1F14">
      <w:pPr>
        <w:pStyle w:val="ListParagraph"/>
        <w:ind w:left="360"/>
      </w:pPr>
      <w:r>
        <w:rPr>
          <w:noProof/>
        </w:rPr>
        <w:drawing>
          <wp:inline distT="0" distB="0" distL="0" distR="0" wp14:anchorId="3EB64AA9" wp14:editId="725B0F88">
            <wp:extent cx="5943600" cy="70243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2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E4F0B" w14:textId="77777777" w:rsidR="00812272" w:rsidRDefault="00812272" w:rsidP="00FA1F14">
      <w:pPr>
        <w:pStyle w:val="ListParagraph"/>
        <w:ind w:left="360"/>
      </w:pPr>
    </w:p>
    <w:p w14:paraId="5986DEB6" w14:textId="461D42FC" w:rsidR="00EC33F2" w:rsidRPr="00812272" w:rsidRDefault="00EC33F2" w:rsidP="00FA1F14">
      <w:pPr>
        <w:pStyle w:val="ListParagraph"/>
        <w:ind w:left="360"/>
      </w:pPr>
      <w:r>
        <w:t xml:space="preserve">File: </w:t>
      </w:r>
      <w:r w:rsidRPr="00EC33F2">
        <w:t>RMS_CẤU TRÚC SƠ ĐỒ TRẢ THƯỞNG 3 CẤP.docx</w:t>
      </w:r>
    </w:p>
    <w:p w14:paraId="0E00F7D5" w14:textId="77777777" w:rsidR="00812272" w:rsidRDefault="00812272" w:rsidP="008A285F">
      <w:pPr>
        <w:ind w:left="284" w:hanging="284"/>
      </w:pPr>
    </w:p>
    <w:p w14:paraId="48FB16BD" w14:textId="77777777" w:rsidR="00812272" w:rsidRDefault="00812272" w:rsidP="008A285F">
      <w:pPr>
        <w:ind w:left="284" w:hanging="284"/>
      </w:pPr>
    </w:p>
    <w:p w14:paraId="63A434EA" w14:textId="77777777" w:rsidR="00812272" w:rsidRPr="008A285F" w:rsidRDefault="00812272" w:rsidP="008A285F">
      <w:pPr>
        <w:ind w:left="284" w:hanging="284"/>
      </w:pPr>
    </w:p>
    <w:p w14:paraId="5C21E22D" w14:textId="77777777" w:rsidR="008A285F" w:rsidRDefault="008A285F" w:rsidP="008A285F">
      <w:pPr>
        <w:ind w:left="284" w:hanging="284"/>
      </w:pPr>
    </w:p>
    <w:p w14:paraId="1AEECBE4" w14:textId="77777777" w:rsidR="008A285F" w:rsidRDefault="008A285F" w:rsidP="008A285F">
      <w:pPr>
        <w:ind w:left="284" w:hanging="284"/>
      </w:pPr>
    </w:p>
    <w:p w14:paraId="7352F5CB" w14:textId="77777777" w:rsidR="00D82073" w:rsidRDefault="00D82073">
      <w:pPr>
        <w:rPr>
          <w:b/>
          <w:bCs/>
          <w:color w:val="1D08B8"/>
          <w:kern w:val="32"/>
          <w:sz w:val="36"/>
          <w:szCs w:val="32"/>
        </w:rPr>
      </w:pPr>
      <w:r>
        <w:rPr>
          <w:color w:val="1D08B8"/>
          <w:sz w:val="36"/>
        </w:rPr>
        <w:br w:type="page"/>
      </w:r>
    </w:p>
    <w:p w14:paraId="56F3C50F" w14:textId="70D9B0FA" w:rsidR="008A285F" w:rsidRDefault="008A285F" w:rsidP="009E6DEE">
      <w:pPr>
        <w:pStyle w:val="Heading1"/>
        <w:keepLines/>
        <w:numPr>
          <w:ilvl w:val="0"/>
          <w:numId w:val="1"/>
        </w:numPr>
        <w:spacing w:before="480" w:after="0" w:line="259" w:lineRule="auto"/>
        <w:ind w:left="284" w:hanging="284"/>
        <w:rPr>
          <w:rFonts w:ascii="Times New Roman" w:hAnsi="Times New Roman" w:cs="Times New Roman"/>
          <w:color w:val="1D08B8"/>
          <w:sz w:val="36"/>
        </w:rPr>
      </w:pPr>
      <w:bookmarkStart w:id="60" w:name="_Toc520365745"/>
      <w:r>
        <w:rPr>
          <w:rFonts w:ascii="Times New Roman" w:hAnsi="Times New Roman" w:cs="Times New Roman"/>
          <w:color w:val="1D08B8"/>
          <w:sz w:val="36"/>
        </w:rPr>
        <w:lastRenderedPageBreak/>
        <w:t>Non-Functional Requirement (NFR)</w:t>
      </w:r>
      <w:bookmarkEnd w:id="60"/>
    </w:p>
    <w:p w14:paraId="3CC62C85" w14:textId="77777777" w:rsidR="007D5BF1" w:rsidRDefault="007D5BF1" w:rsidP="007D5BF1">
      <w:pPr>
        <w:pStyle w:val="Heading2"/>
        <w:keepLines/>
        <w:numPr>
          <w:ilvl w:val="0"/>
          <w:numId w:val="17"/>
        </w:numPr>
        <w:spacing w:before="200" w:after="0" w:line="360" w:lineRule="auto"/>
        <w:rPr>
          <w:rFonts w:ascii="Times New Roman" w:hAnsi="Times New Roman" w:cs="Times New Roman"/>
        </w:rPr>
      </w:pPr>
      <w:bookmarkStart w:id="61" w:name="_Toc520365746"/>
      <w:r>
        <w:rPr>
          <w:rFonts w:ascii="Times New Roman" w:hAnsi="Times New Roman" w:cs="Times New Roman"/>
        </w:rPr>
        <w:t>Performance</w:t>
      </w:r>
      <w:bookmarkEnd w:id="61"/>
    </w:p>
    <w:p w14:paraId="2A254DB8" w14:textId="3EF98030" w:rsidR="007D5BF1" w:rsidRDefault="00873943" w:rsidP="007D5BF1">
      <w:r>
        <w:t>RMS can support 3k CCR (Con-Current Requests)</w:t>
      </w:r>
    </w:p>
    <w:p w14:paraId="4C4515E1" w14:textId="77777777" w:rsidR="007D5BF1" w:rsidRPr="007D5BF1" w:rsidRDefault="007D5BF1" w:rsidP="007D5BF1"/>
    <w:p w14:paraId="7B6D9F2F" w14:textId="0E862877" w:rsidR="007D5BF1" w:rsidRDefault="007D5BF1" w:rsidP="007D5BF1">
      <w:pPr>
        <w:pStyle w:val="Heading2"/>
        <w:keepLines/>
        <w:numPr>
          <w:ilvl w:val="0"/>
          <w:numId w:val="17"/>
        </w:numPr>
        <w:spacing w:before="200" w:after="0" w:line="360" w:lineRule="auto"/>
        <w:rPr>
          <w:rFonts w:ascii="Times New Roman" w:hAnsi="Times New Roman" w:cs="Times New Roman"/>
        </w:rPr>
      </w:pPr>
      <w:bookmarkStart w:id="62" w:name="_Toc520365747"/>
      <w:r>
        <w:rPr>
          <w:rFonts w:ascii="Times New Roman" w:hAnsi="Times New Roman" w:cs="Times New Roman"/>
        </w:rPr>
        <w:t>Availability</w:t>
      </w:r>
      <w:bookmarkEnd w:id="62"/>
    </w:p>
    <w:p w14:paraId="74235160" w14:textId="04B780DE" w:rsidR="007D5BF1" w:rsidRDefault="00873943" w:rsidP="007D5BF1">
      <w:r>
        <w:t>RMS can up 99%.</w:t>
      </w:r>
    </w:p>
    <w:p w14:paraId="2D811666" w14:textId="77777777" w:rsidR="007D5BF1" w:rsidRDefault="007D5BF1" w:rsidP="007D5BF1"/>
    <w:p w14:paraId="33B87DFC" w14:textId="7E86BA81" w:rsidR="007D5BF1" w:rsidRDefault="007D5BF1" w:rsidP="007D5BF1">
      <w:pPr>
        <w:pStyle w:val="Heading2"/>
        <w:keepLines/>
        <w:numPr>
          <w:ilvl w:val="0"/>
          <w:numId w:val="15"/>
        </w:numPr>
        <w:spacing w:before="200" w:after="0" w:line="360" w:lineRule="auto"/>
        <w:rPr>
          <w:rFonts w:ascii="Times New Roman" w:hAnsi="Times New Roman" w:cs="Times New Roman"/>
        </w:rPr>
      </w:pPr>
      <w:bookmarkStart w:id="63" w:name="_Toc520365748"/>
      <w:r>
        <w:rPr>
          <w:rFonts w:ascii="Times New Roman" w:hAnsi="Times New Roman" w:cs="Times New Roman"/>
        </w:rPr>
        <w:t>Scalability</w:t>
      </w:r>
      <w:bookmarkEnd w:id="63"/>
    </w:p>
    <w:p w14:paraId="497A93D9" w14:textId="2A7B3C43" w:rsidR="007D5BF1" w:rsidRDefault="00873943" w:rsidP="007D5BF1">
      <w:r>
        <w:t>RMS can scale both vertically and horizontally.</w:t>
      </w:r>
    </w:p>
    <w:p w14:paraId="5FFAA461" w14:textId="77777777" w:rsidR="007D5BF1" w:rsidRDefault="007D5BF1" w:rsidP="007D5BF1"/>
    <w:p w14:paraId="55EE1B49" w14:textId="640CF407" w:rsidR="007D5BF1" w:rsidRDefault="007D5BF1" w:rsidP="007D5BF1">
      <w:pPr>
        <w:pStyle w:val="Heading2"/>
        <w:keepLines/>
        <w:numPr>
          <w:ilvl w:val="0"/>
          <w:numId w:val="15"/>
        </w:numPr>
        <w:spacing w:before="200" w:after="0" w:line="360" w:lineRule="auto"/>
        <w:rPr>
          <w:rFonts w:ascii="Times New Roman" w:hAnsi="Times New Roman" w:cs="Times New Roman"/>
        </w:rPr>
      </w:pPr>
      <w:bookmarkStart w:id="64" w:name="_Toc520365749"/>
      <w:r>
        <w:rPr>
          <w:rFonts w:ascii="Times New Roman" w:hAnsi="Times New Roman" w:cs="Times New Roman"/>
        </w:rPr>
        <w:t>Security</w:t>
      </w:r>
      <w:bookmarkEnd w:id="64"/>
    </w:p>
    <w:p w14:paraId="116535E1" w14:textId="1C48B3E4" w:rsidR="007D5BF1" w:rsidRDefault="00873943" w:rsidP="007D5BF1">
      <w:r>
        <w:t>RMS supports JWT and one-way hashed password for authentication.</w:t>
      </w:r>
    </w:p>
    <w:p w14:paraId="72D0A3BF" w14:textId="77777777" w:rsidR="007D5BF1" w:rsidRPr="007D5BF1" w:rsidRDefault="007D5BF1" w:rsidP="007D5BF1"/>
    <w:p w14:paraId="11ADDC6E" w14:textId="77777777" w:rsidR="007D5BF1" w:rsidRPr="007D5BF1" w:rsidRDefault="007D5BF1" w:rsidP="007D5BF1"/>
    <w:p w14:paraId="09F5BF4C" w14:textId="77777777" w:rsidR="007D5BF1" w:rsidRPr="007D5BF1" w:rsidRDefault="007D5BF1" w:rsidP="007D5BF1"/>
    <w:p w14:paraId="0B2A939D" w14:textId="77777777" w:rsidR="007D5BF1" w:rsidRPr="007D5BF1" w:rsidRDefault="007D5BF1" w:rsidP="007D5BF1"/>
    <w:p w14:paraId="3D617394" w14:textId="77777777" w:rsidR="007D5BF1" w:rsidRDefault="007D5BF1" w:rsidP="008A285F">
      <w:pPr>
        <w:ind w:left="284" w:hanging="284"/>
      </w:pPr>
    </w:p>
    <w:p w14:paraId="02553299" w14:textId="77777777" w:rsidR="00D82073" w:rsidRDefault="00D82073">
      <w:pPr>
        <w:rPr>
          <w:b/>
          <w:bCs/>
          <w:color w:val="1D08B8"/>
          <w:kern w:val="32"/>
          <w:sz w:val="36"/>
          <w:szCs w:val="32"/>
        </w:rPr>
      </w:pPr>
      <w:r>
        <w:rPr>
          <w:color w:val="1D08B8"/>
          <w:sz w:val="36"/>
        </w:rPr>
        <w:br w:type="page"/>
      </w:r>
    </w:p>
    <w:p w14:paraId="21774FD2" w14:textId="50AC7018" w:rsidR="00D82073" w:rsidRDefault="00D82073" w:rsidP="009E6DEE">
      <w:pPr>
        <w:pStyle w:val="Heading1"/>
        <w:keepLines/>
        <w:numPr>
          <w:ilvl w:val="0"/>
          <w:numId w:val="1"/>
        </w:numPr>
        <w:spacing w:before="480" w:after="0" w:line="259" w:lineRule="auto"/>
        <w:ind w:left="284" w:hanging="284"/>
        <w:rPr>
          <w:rFonts w:ascii="Times New Roman" w:hAnsi="Times New Roman" w:cs="Times New Roman"/>
          <w:color w:val="1D08B8"/>
          <w:sz w:val="36"/>
        </w:rPr>
      </w:pPr>
      <w:bookmarkStart w:id="65" w:name="_Toc520365750"/>
      <w:r>
        <w:rPr>
          <w:rFonts w:ascii="Times New Roman" w:hAnsi="Times New Roman" w:cs="Times New Roman"/>
          <w:color w:val="1D08B8"/>
          <w:sz w:val="36"/>
        </w:rPr>
        <w:lastRenderedPageBreak/>
        <w:t>System Architecture (Development View)</w:t>
      </w:r>
      <w:bookmarkEnd w:id="65"/>
    </w:p>
    <w:p w14:paraId="71FD21DA" w14:textId="77777777" w:rsidR="00845CFC" w:rsidRPr="00845CFC" w:rsidRDefault="00845CFC" w:rsidP="00845CFC"/>
    <w:p w14:paraId="3A0CB692" w14:textId="77777777" w:rsidR="008A285F" w:rsidRDefault="008A285F" w:rsidP="008A285F">
      <w:pPr>
        <w:ind w:left="284" w:hanging="284"/>
      </w:pPr>
    </w:p>
    <w:p w14:paraId="4926BA44" w14:textId="61854AA2" w:rsidR="007D5BF1" w:rsidRPr="008A285F" w:rsidRDefault="00F74662" w:rsidP="00F74662">
      <w:pPr>
        <w:ind w:left="284" w:hanging="284"/>
        <w:jc w:val="center"/>
      </w:pPr>
      <w:r>
        <w:rPr>
          <w:noProof/>
        </w:rPr>
        <w:drawing>
          <wp:inline distT="0" distB="0" distL="0" distR="0" wp14:anchorId="518D1306" wp14:editId="2C1FB5C8">
            <wp:extent cx="5943600" cy="41649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DC6C1" w14:textId="77777777" w:rsidR="00D82073" w:rsidRDefault="00D82073">
      <w:pPr>
        <w:rPr>
          <w:b/>
          <w:bCs/>
          <w:color w:val="1D08B8"/>
          <w:kern w:val="32"/>
          <w:sz w:val="36"/>
          <w:szCs w:val="32"/>
        </w:rPr>
      </w:pPr>
      <w:r>
        <w:rPr>
          <w:color w:val="1D08B8"/>
          <w:sz w:val="36"/>
        </w:rPr>
        <w:br w:type="page"/>
      </w:r>
    </w:p>
    <w:p w14:paraId="2587ADD1" w14:textId="1982BDF3" w:rsidR="008A285F" w:rsidRDefault="008A285F" w:rsidP="009E6DEE">
      <w:pPr>
        <w:pStyle w:val="Heading1"/>
        <w:keepLines/>
        <w:numPr>
          <w:ilvl w:val="0"/>
          <w:numId w:val="1"/>
        </w:numPr>
        <w:spacing w:before="480" w:after="0" w:line="259" w:lineRule="auto"/>
        <w:ind w:left="284" w:hanging="284"/>
        <w:rPr>
          <w:rFonts w:ascii="Times New Roman" w:hAnsi="Times New Roman" w:cs="Times New Roman"/>
          <w:color w:val="1D08B8"/>
          <w:sz w:val="36"/>
        </w:rPr>
      </w:pPr>
      <w:bookmarkStart w:id="66" w:name="_Toc520365751"/>
      <w:r>
        <w:rPr>
          <w:rFonts w:ascii="Times New Roman" w:hAnsi="Times New Roman" w:cs="Times New Roman"/>
          <w:color w:val="1D08B8"/>
          <w:sz w:val="36"/>
        </w:rPr>
        <w:lastRenderedPageBreak/>
        <w:t>Physcial Diagram (Deployment View)</w:t>
      </w:r>
      <w:bookmarkEnd w:id="66"/>
    </w:p>
    <w:p w14:paraId="1A403013" w14:textId="77777777" w:rsidR="00902767" w:rsidRPr="00902767" w:rsidRDefault="00902767" w:rsidP="00902767"/>
    <w:p w14:paraId="6779872B" w14:textId="17EC7FC2" w:rsidR="008A285F" w:rsidRDefault="00902767" w:rsidP="00845CFC">
      <w:pPr>
        <w:spacing w:line="288" w:lineRule="auto"/>
        <w:ind w:left="567" w:hanging="567"/>
        <w:jc w:val="center"/>
        <w:rPr>
          <w:rFonts w:eastAsia="Verdana"/>
          <w:b/>
        </w:rPr>
      </w:pPr>
      <w:r>
        <w:rPr>
          <w:noProof/>
        </w:rPr>
        <w:drawing>
          <wp:inline distT="0" distB="0" distL="0" distR="0" wp14:anchorId="66EDE521" wp14:editId="4F7C10E8">
            <wp:extent cx="5943600" cy="4103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4A17C" w14:textId="77777777" w:rsidR="007D5BF1" w:rsidRDefault="007D5BF1" w:rsidP="008A285F">
      <w:pPr>
        <w:spacing w:line="288" w:lineRule="auto"/>
        <w:ind w:left="567" w:hanging="567"/>
        <w:rPr>
          <w:rFonts w:eastAsia="Verdana"/>
          <w:b/>
        </w:rPr>
      </w:pPr>
    </w:p>
    <w:p w14:paraId="5CDC18BA" w14:textId="77777777" w:rsidR="008A285F" w:rsidRDefault="008A285F" w:rsidP="008A285F">
      <w:pPr>
        <w:spacing w:line="288" w:lineRule="auto"/>
        <w:rPr>
          <w:rFonts w:eastAsia="Verdana"/>
          <w:b/>
        </w:rPr>
      </w:pPr>
    </w:p>
    <w:p w14:paraId="7FB0E3C2" w14:textId="77777777" w:rsidR="008A285F" w:rsidRDefault="008A285F" w:rsidP="00735A3B">
      <w:pPr>
        <w:spacing w:line="288" w:lineRule="auto"/>
        <w:jc w:val="center"/>
        <w:rPr>
          <w:rFonts w:eastAsia="Verdana"/>
          <w:b/>
        </w:rPr>
      </w:pPr>
    </w:p>
    <w:p w14:paraId="401E967E" w14:textId="77777777" w:rsidR="008A285F" w:rsidRDefault="008A285F" w:rsidP="00735A3B">
      <w:pPr>
        <w:spacing w:line="288" w:lineRule="auto"/>
        <w:jc w:val="center"/>
        <w:rPr>
          <w:rFonts w:eastAsia="Verdana"/>
          <w:b/>
        </w:rPr>
      </w:pPr>
    </w:p>
    <w:p w14:paraId="708033EA" w14:textId="77777777" w:rsidR="008A285F" w:rsidRPr="00602887" w:rsidRDefault="008A285F" w:rsidP="00735A3B">
      <w:pPr>
        <w:spacing w:line="288" w:lineRule="auto"/>
        <w:jc w:val="center"/>
        <w:rPr>
          <w:rFonts w:eastAsia="Verdana"/>
          <w:b/>
        </w:rPr>
      </w:pPr>
    </w:p>
    <w:sectPr w:rsidR="008A285F" w:rsidRPr="00602887" w:rsidSect="00EE12FF">
      <w:headerReference w:type="default" r:id="rId13"/>
      <w:footerReference w:type="default" r:id="rId14"/>
      <w:pgSz w:w="11907" w:h="16839"/>
      <w:pgMar w:top="864" w:right="864" w:bottom="864" w:left="864" w:header="0" w:footer="28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E08138" w14:textId="77777777" w:rsidR="001661B8" w:rsidRDefault="001661B8">
      <w:r>
        <w:separator/>
      </w:r>
    </w:p>
  </w:endnote>
  <w:endnote w:type="continuationSeparator" w:id="0">
    <w:p w14:paraId="78DB4A44" w14:textId="77777777" w:rsidR="001661B8" w:rsidRDefault="001661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314118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53A35C" w14:textId="6FE01457" w:rsidR="00F95B8A" w:rsidRDefault="00F95B8A" w:rsidP="00EE12FF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="00C35D6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C6EBDF" w14:textId="77777777" w:rsidR="001661B8" w:rsidRDefault="001661B8">
      <w:r>
        <w:separator/>
      </w:r>
    </w:p>
  </w:footnote>
  <w:footnote w:type="continuationSeparator" w:id="0">
    <w:p w14:paraId="5357DB2E" w14:textId="77777777" w:rsidR="001661B8" w:rsidRDefault="001661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8326" w:type="dxa"/>
      <w:tblInd w:w="39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126"/>
      <w:gridCol w:w="6200"/>
    </w:tblGrid>
    <w:tr w:rsidR="00F95B8A" w14:paraId="3632AC1B" w14:textId="77777777" w:rsidTr="00274717">
      <w:trPr>
        <w:trHeight w:val="1340"/>
      </w:trPr>
      <w:tc>
        <w:tcPr>
          <w:tcW w:w="2126" w:type="dxa"/>
        </w:tcPr>
        <w:p w14:paraId="759F84DC" w14:textId="198A96AA" w:rsidR="00F95B8A" w:rsidRDefault="00F95B8A" w:rsidP="00735A3B">
          <w:r>
            <w:rPr>
              <w:noProof/>
            </w:rPr>
            <w:drawing>
              <wp:anchor distT="0" distB="0" distL="114300" distR="114300" simplePos="0" relativeHeight="251661312" behindDoc="1" locked="0" layoutInCell="1" allowOverlap="1" wp14:anchorId="412458C9" wp14:editId="2058FF9A">
                <wp:simplePos x="0" y="0"/>
                <wp:positionH relativeFrom="column">
                  <wp:posOffset>382971</wp:posOffset>
                </wp:positionH>
                <wp:positionV relativeFrom="paragraph">
                  <wp:posOffset>191069</wp:posOffset>
                </wp:positionV>
                <wp:extent cx="730156" cy="829756"/>
                <wp:effectExtent l="0" t="0" r="0" b="8890"/>
                <wp:wrapNone/>
                <wp:docPr id="1" name="Picture 1" descr="E:\Temp\LogoTech3S\LogoTech3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E:\Temp\LogoTech3S\LogoTech3S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35448" cy="835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74C2BDBD" w14:textId="6DF5EE86" w:rsidR="00F95B8A" w:rsidRDefault="00F95B8A" w:rsidP="007F3884"/>
        <w:p w14:paraId="0ECC760E" w14:textId="77777777" w:rsidR="00F95B8A" w:rsidRPr="007F3884" w:rsidRDefault="00F95B8A" w:rsidP="007F3884">
          <w:pPr>
            <w:jc w:val="center"/>
          </w:pPr>
        </w:p>
      </w:tc>
      <w:tc>
        <w:tcPr>
          <w:tcW w:w="6200" w:type="dxa"/>
        </w:tcPr>
        <w:p w14:paraId="41D32063" w14:textId="77777777" w:rsidR="00F95B8A" w:rsidRDefault="00F95B8A" w:rsidP="00735A3B"/>
        <w:p w14:paraId="6710E756" w14:textId="77777777" w:rsidR="00F95B8A" w:rsidRPr="00151732" w:rsidRDefault="00F95B8A" w:rsidP="00735A3B">
          <w:r w:rsidRPr="00151732">
            <w:rPr>
              <w:b/>
            </w:rPr>
            <w:t>Trụ sở:</w:t>
          </w:r>
          <w:r w:rsidRPr="00151732">
            <w:t xml:space="preserve"> 41A Ba Vì, phường 4, Quận Tân Bình, TP.HCM</w:t>
          </w:r>
        </w:p>
        <w:p w14:paraId="0E87C5AE" w14:textId="242D24B5" w:rsidR="00F95B8A" w:rsidRDefault="00F95B8A" w:rsidP="00735A3B">
          <w:r w:rsidRPr="00151732">
            <w:rPr>
              <w:b/>
            </w:rPr>
            <w:t>Điện thoại:</w:t>
          </w:r>
          <w:r w:rsidRPr="00151732">
            <w:t xml:space="preserve"> </w:t>
          </w:r>
          <w:r>
            <w:t>0909.60.74.66</w:t>
          </w:r>
        </w:p>
        <w:p w14:paraId="3A5F1AA1" w14:textId="6DF4B037" w:rsidR="00F95B8A" w:rsidRPr="00151732" w:rsidRDefault="00F95B8A" w:rsidP="00EE12FF">
          <w:pPr>
            <w:ind w:right="-136"/>
          </w:pPr>
          <w:r w:rsidRPr="00EE12FF">
            <w:rPr>
              <w:b/>
            </w:rPr>
            <w:t>Facebook</w:t>
          </w:r>
          <w:r>
            <w:t xml:space="preserve">: </w:t>
          </w:r>
          <w:hyperlink r:id="rId2" w:history="1">
            <w:r w:rsidRPr="00B90479">
              <w:rPr>
                <w:rStyle w:val="Hyperlink"/>
              </w:rPr>
              <w:t>https://www.facebook.com/homertruong66</w:t>
            </w:r>
          </w:hyperlink>
          <w:r>
            <w:t xml:space="preserve"> </w:t>
          </w:r>
        </w:p>
        <w:p w14:paraId="09B76C38" w14:textId="08EB0ACC" w:rsidR="00F95B8A" w:rsidRPr="00151732" w:rsidRDefault="00F95B8A" w:rsidP="00735A3B">
          <w:r w:rsidRPr="00151732">
            <w:rPr>
              <w:b/>
            </w:rPr>
            <w:t>Email:</w:t>
          </w:r>
          <w:r w:rsidRPr="00151732">
            <w:t xml:space="preserve"> </w:t>
          </w:r>
          <w:hyperlink r:id="rId3" w:history="1">
            <w:r w:rsidRPr="00ED0413">
              <w:rPr>
                <w:rStyle w:val="Hyperlink"/>
              </w:rPr>
              <w:t>homertruong66@gmail.com</w:t>
            </w:r>
          </w:hyperlink>
        </w:p>
        <w:p w14:paraId="5CBF692C" w14:textId="5BA4A5BE" w:rsidR="00F95B8A" w:rsidRDefault="001661B8" w:rsidP="00A15D84">
          <w:pPr>
            <w:ind w:right="-1704"/>
          </w:pPr>
          <w:hyperlink r:id="rId4" w:history="1">
            <w:r w:rsidR="00F95B8A" w:rsidRPr="00B90479">
              <w:rPr>
                <w:rStyle w:val="Hyperlink"/>
              </w:rPr>
              <w:t>www.tech3s-mentor.com</w:t>
            </w:r>
          </w:hyperlink>
          <w:r w:rsidR="00F95B8A">
            <w:rPr>
              <w:rStyle w:val="Hyperlink"/>
            </w:rPr>
            <w:t xml:space="preserve"> | </w:t>
          </w:r>
          <w:hyperlink r:id="rId5" w:history="1">
            <w:r w:rsidR="00F95B8A" w:rsidRPr="008C45AA">
              <w:rPr>
                <w:rStyle w:val="Hyperlink"/>
              </w:rPr>
              <w:t>www.facebook.com/tech3s.mentor</w:t>
            </w:r>
          </w:hyperlink>
          <w:r w:rsidR="00F95B8A">
            <w:t xml:space="preserve"> </w:t>
          </w:r>
          <w:r w:rsidR="00F95B8A">
            <w:rPr>
              <w:rStyle w:val="Hyperlink"/>
            </w:rPr>
            <w:t xml:space="preserve"> </w:t>
          </w:r>
        </w:p>
      </w:tc>
    </w:tr>
  </w:tbl>
  <w:p w14:paraId="435FE8AF" w14:textId="23F32948" w:rsidR="00F95B8A" w:rsidRDefault="00F95B8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283804E" wp14:editId="3CB333B3">
              <wp:simplePos x="0" y="0"/>
              <wp:positionH relativeFrom="column">
                <wp:posOffset>120015</wp:posOffset>
              </wp:positionH>
              <wp:positionV relativeFrom="paragraph">
                <wp:posOffset>45881</wp:posOffset>
              </wp:positionV>
              <wp:extent cx="6311474" cy="0"/>
              <wp:effectExtent l="0" t="0" r="13335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11474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Straight Connector 2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.45pt,3.6pt" to="506.4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" strokecolor="#5b9bd5 [3204]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91BF5"/>
    <w:multiLevelType w:val="hybridMultilevel"/>
    <w:tmpl w:val="820457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A46B56"/>
    <w:multiLevelType w:val="hybridMultilevel"/>
    <w:tmpl w:val="8A3C9312"/>
    <w:lvl w:ilvl="0" w:tplc="0409000F">
      <w:start w:val="1"/>
      <w:numFmt w:val="decimal"/>
      <w:lvlText w:val="%1."/>
      <w:lvlJc w:val="left"/>
      <w:pPr>
        <w:ind w:left="720" w:hanging="360"/>
      </w:pPr>
      <w:rPr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F92E4E"/>
    <w:multiLevelType w:val="hybridMultilevel"/>
    <w:tmpl w:val="BF0E27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266DC2"/>
    <w:multiLevelType w:val="hybridMultilevel"/>
    <w:tmpl w:val="B69875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173559"/>
    <w:multiLevelType w:val="hybridMultilevel"/>
    <w:tmpl w:val="857C835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0E6603"/>
    <w:multiLevelType w:val="hybridMultilevel"/>
    <w:tmpl w:val="5E4E4F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0EF6666"/>
    <w:multiLevelType w:val="hybridMultilevel"/>
    <w:tmpl w:val="BF0E27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E479E9"/>
    <w:multiLevelType w:val="hybridMultilevel"/>
    <w:tmpl w:val="D004C6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F7675B"/>
    <w:multiLevelType w:val="hybridMultilevel"/>
    <w:tmpl w:val="879C08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63B0975"/>
    <w:multiLevelType w:val="hybridMultilevel"/>
    <w:tmpl w:val="152A4C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86D37FF"/>
    <w:multiLevelType w:val="hybridMultilevel"/>
    <w:tmpl w:val="5922EE0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8DF47B0"/>
    <w:multiLevelType w:val="hybridMultilevel"/>
    <w:tmpl w:val="59B6EE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9A80875"/>
    <w:multiLevelType w:val="hybridMultilevel"/>
    <w:tmpl w:val="5922EE0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3216413"/>
    <w:multiLevelType w:val="hybridMultilevel"/>
    <w:tmpl w:val="7ADCBB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4C37F05"/>
    <w:multiLevelType w:val="hybridMultilevel"/>
    <w:tmpl w:val="70141F1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5BD7313"/>
    <w:multiLevelType w:val="hybridMultilevel"/>
    <w:tmpl w:val="8CDC6A2A"/>
    <w:lvl w:ilvl="0" w:tplc="450ADCBE">
      <w:start w:val="1"/>
      <w:numFmt w:val="decimal"/>
      <w:lvlText w:val="%1."/>
      <w:lvlJc w:val="left"/>
      <w:pPr>
        <w:ind w:left="360" w:hanging="360"/>
      </w:pPr>
      <w:rPr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9706543"/>
    <w:multiLevelType w:val="hybridMultilevel"/>
    <w:tmpl w:val="AE3849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29A67AA8"/>
    <w:multiLevelType w:val="hybridMultilevel"/>
    <w:tmpl w:val="D572167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AFF43A2"/>
    <w:multiLevelType w:val="hybridMultilevel"/>
    <w:tmpl w:val="14F45050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338124D5"/>
    <w:multiLevelType w:val="hybridMultilevel"/>
    <w:tmpl w:val="5922EE0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3D37204"/>
    <w:multiLevelType w:val="hybridMultilevel"/>
    <w:tmpl w:val="A0B4BB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34B37A1B"/>
    <w:multiLevelType w:val="hybridMultilevel"/>
    <w:tmpl w:val="7FF08842"/>
    <w:lvl w:ilvl="0" w:tplc="F5C8AAD8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AA20CDC"/>
    <w:multiLevelType w:val="hybridMultilevel"/>
    <w:tmpl w:val="0D5A78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3DAF133D"/>
    <w:multiLevelType w:val="hybridMultilevel"/>
    <w:tmpl w:val="478ADD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9BB4F0E"/>
    <w:multiLevelType w:val="hybridMultilevel"/>
    <w:tmpl w:val="3DA07F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4DB00DBC"/>
    <w:multiLevelType w:val="hybridMultilevel"/>
    <w:tmpl w:val="2BCEF6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128267B"/>
    <w:multiLevelType w:val="hybridMultilevel"/>
    <w:tmpl w:val="09B0E3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7355270"/>
    <w:multiLevelType w:val="hybridMultilevel"/>
    <w:tmpl w:val="975AE9E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9745530"/>
    <w:multiLevelType w:val="hybridMultilevel"/>
    <w:tmpl w:val="C4404E2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E353AA0"/>
    <w:multiLevelType w:val="hybridMultilevel"/>
    <w:tmpl w:val="060437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F247866"/>
    <w:multiLevelType w:val="hybridMultilevel"/>
    <w:tmpl w:val="0BFE71D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4BB6A94"/>
    <w:multiLevelType w:val="multilevel"/>
    <w:tmpl w:val="F6B4E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57434F4"/>
    <w:multiLevelType w:val="hybridMultilevel"/>
    <w:tmpl w:val="60B0A5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5B565E9"/>
    <w:multiLevelType w:val="hybridMultilevel"/>
    <w:tmpl w:val="B9C411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CEB2130"/>
    <w:multiLevelType w:val="hybridMultilevel"/>
    <w:tmpl w:val="60B0A5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E2118EB"/>
    <w:multiLevelType w:val="hybridMultilevel"/>
    <w:tmpl w:val="BF0E27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"/>
  </w:num>
  <w:num w:numId="3">
    <w:abstractNumId w:val="22"/>
  </w:num>
  <w:num w:numId="4">
    <w:abstractNumId w:val="2"/>
  </w:num>
  <w:num w:numId="5">
    <w:abstractNumId w:val="21"/>
  </w:num>
  <w:num w:numId="6">
    <w:abstractNumId w:val="29"/>
  </w:num>
  <w:num w:numId="7">
    <w:abstractNumId w:val="11"/>
  </w:num>
  <w:num w:numId="8">
    <w:abstractNumId w:val="3"/>
  </w:num>
  <w:num w:numId="9">
    <w:abstractNumId w:val="33"/>
  </w:num>
  <w:num w:numId="10">
    <w:abstractNumId w:val="25"/>
  </w:num>
  <w:num w:numId="11">
    <w:abstractNumId w:val="34"/>
  </w:num>
  <w:num w:numId="12">
    <w:abstractNumId w:val="7"/>
  </w:num>
  <w:num w:numId="13">
    <w:abstractNumId w:val="8"/>
  </w:num>
  <w:num w:numId="14">
    <w:abstractNumId w:val="26"/>
  </w:num>
  <w:num w:numId="15">
    <w:abstractNumId w:val="16"/>
  </w:num>
  <w:num w:numId="16">
    <w:abstractNumId w:val="9"/>
  </w:num>
  <w:num w:numId="17">
    <w:abstractNumId w:val="5"/>
  </w:num>
  <w:num w:numId="18">
    <w:abstractNumId w:val="20"/>
  </w:num>
  <w:num w:numId="19">
    <w:abstractNumId w:val="4"/>
  </w:num>
  <w:num w:numId="20">
    <w:abstractNumId w:val="30"/>
  </w:num>
  <w:num w:numId="21">
    <w:abstractNumId w:val="17"/>
  </w:num>
  <w:num w:numId="22">
    <w:abstractNumId w:val="23"/>
  </w:num>
  <w:num w:numId="23">
    <w:abstractNumId w:val="13"/>
  </w:num>
  <w:num w:numId="24">
    <w:abstractNumId w:val="0"/>
  </w:num>
  <w:num w:numId="25">
    <w:abstractNumId w:val="27"/>
  </w:num>
  <w:num w:numId="26">
    <w:abstractNumId w:val="28"/>
  </w:num>
  <w:num w:numId="27">
    <w:abstractNumId w:val="35"/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4"/>
  </w:num>
  <w:num w:numId="30">
    <w:abstractNumId w:val="15"/>
  </w:num>
  <w:num w:numId="31">
    <w:abstractNumId w:val="14"/>
  </w:num>
  <w:num w:numId="32">
    <w:abstractNumId w:val="6"/>
  </w:num>
  <w:num w:numId="33">
    <w:abstractNumId w:val="31"/>
  </w:num>
  <w:num w:numId="34">
    <w:abstractNumId w:val="32"/>
  </w:num>
  <w:num w:numId="35">
    <w:abstractNumId w:val="19"/>
  </w:num>
  <w:num w:numId="36">
    <w:abstractNumId w:val="10"/>
  </w:num>
  <w:num w:numId="37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E19"/>
    <w:rsid w:val="00000240"/>
    <w:rsid w:val="00053449"/>
    <w:rsid w:val="00066C99"/>
    <w:rsid w:val="00086CA4"/>
    <w:rsid w:val="0008718C"/>
    <w:rsid w:val="000959C2"/>
    <w:rsid w:val="00096079"/>
    <w:rsid w:val="000A51BC"/>
    <w:rsid w:val="000A60C3"/>
    <w:rsid w:val="000B2CBB"/>
    <w:rsid w:val="000B3314"/>
    <w:rsid w:val="000C6162"/>
    <w:rsid w:val="000C7336"/>
    <w:rsid w:val="000D51F2"/>
    <w:rsid w:val="000D5DAE"/>
    <w:rsid w:val="000E03CF"/>
    <w:rsid w:val="000E37BA"/>
    <w:rsid w:val="000F153D"/>
    <w:rsid w:val="000F358C"/>
    <w:rsid w:val="001069D1"/>
    <w:rsid w:val="001146D5"/>
    <w:rsid w:val="001661B8"/>
    <w:rsid w:val="001A08C5"/>
    <w:rsid w:val="001A3DEB"/>
    <w:rsid w:val="001A68F8"/>
    <w:rsid w:val="001C205B"/>
    <w:rsid w:val="001D74F8"/>
    <w:rsid w:val="001E2267"/>
    <w:rsid w:val="001E4579"/>
    <w:rsid w:val="00200298"/>
    <w:rsid w:val="00201617"/>
    <w:rsid w:val="00224A9B"/>
    <w:rsid w:val="002262AA"/>
    <w:rsid w:val="00237542"/>
    <w:rsid w:val="00242EB6"/>
    <w:rsid w:val="002455F0"/>
    <w:rsid w:val="00246806"/>
    <w:rsid w:val="002520FC"/>
    <w:rsid w:val="00272439"/>
    <w:rsid w:val="00274717"/>
    <w:rsid w:val="00284791"/>
    <w:rsid w:val="00293F09"/>
    <w:rsid w:val="0029588B"/>
    <w:rsid w:val="002B1195"/>
    <w:rsid w:val="002B175B"/>
    <w:rsid w:val="002C50D7"/>
    <w:rsid w:val="002C7788"/>
    <w:rsid w:val="002C7E59"/>
    <w:rsid w:val="002D1105"/>
    <w:rsid w:val="002D575D"/>
    <w:rsid w:val="002D6436"/>
    <w:rsid w:val="002F4F59"/>
    <w:rsid w:val="00314B1A"/>
    <w:rsid w:val="003314A3"/>
    <w:rsid w:val="003314E2"/>
    <w:rsid w:val="0033614F"/>
    <w:rsid w:val="00392488"/>
    <w:rsid w:val="00396C51"/>
    <w:rsid w:val="003A7621"/>
    <w:rsid w:val="003B74E9"/>
    <w:rsid w:val="003D6370"/>
    <w:rsid w:val="003F01C5"/>
    <w:rsid w:val="00442819"/>
    <w:rsid w:val="00443584"/>
    <w:rsid w:val="00460378"/>
    <w:rsid w:val="004619D9"/>
    <w:rsid w:val="00476859"/>
    <w:rsid w:val="00487304"/>
    <w:rsid w:val="0048781F"/>
    <w:rsid w:val="004A1352"/>
    <w:rsid w:val="004A1728"/>
    <w:rsid w:val="004A5456"/>
    <w:rsid w:val="004C138E"/>
    <w:rsid w:val="004C3201"/>
    <w:rsid w:val="004D4943"/>
    <w:rsid w:val="004F1330"/>
    <w:rsid w:val="004F2ABD"/>
    <w:rsid w:val="00505EA1"/>
    <w:rsid w:val="00511C30"/>
    <w:rsid w:val="00515F5E"/>
    <w:rsid w:val="005164A8"/>
    <w:rsid w:val="005214E6"/>
    <w:rsid w:val="00524FDB"/>
    <w:rsid w:val="00526E4A"/>
    <w:rsid w:val="005348F6"/>
    <w:rsid w:val="00541156"/>
    <w:rsid w:val="00541A9E"/>
    <w:rsid w:val="00562F3A"/>
    <w:rsid w:val="005650A9"/>
    <w:rsid w:val="00565496"/>
    <w:rsid w:val="00565615"/>
    <w:rsid w:val="00584619"/>
    <w:rsid w:val="00585F6C"/>
    <w:rsid w:val="005B7BAD"/>
    <w:rsid w:val="005C5905"/>
    <w:rsid w:val="00602F7C"/>
    <w:rsid w:val="006210AD"/>
    <w:rsid w:val="00625C18"/>
    <w:rsid w:val="006365CA"/>
    <w:rsid w:val="006706DB"/>
    <w:rsid w:val="0068593B"/>
    <w:rsid w:val="006879D8"/>
    <w:rsid w:val="00693D54"/>
    <w:rsid w:val="00697507"/>
    <w:rsid w:val="006A1929"/>
    <w:rsid w:val="006A67FA"/>
    <w:rsid w:val="006B5A7B"/>
    <w:rsid w:val="006D23C9"/>
    <w:rsid w:val="00705766"/>
    <w:rsid w:val="007123AB"/>
    <w:rsid w:val="00723EF2"/>
    <w:rsid w:val="00735A3B"/>
    <w:rsid w:val="007432AA"/>
    <w:rsid w:val="00756F26"/>
    <w:rsid w:val="00766BFF"/>
    <w:rsid w:val="00771F73"/>
    <w:rsid w:val="00772FA5"/>
    <w:rsid w:val="00791086"/>
    <w:rsid w:val="007B2E1D"/>
    <w:rsid w:val="007C5540"/>
    <w:rsid w:val="007C703A"/>
    <w:rsid w:val="007D3EB8"/>
    <w:rsid w:val="007D5BF1"/>
    <w:rsid w:val="007E7DAD"/>
    <w:rsid w:val="007F3884"/>
    <w:rsid w:val="00800144"/>
    <w:rsid w:val="008046C6"/>
    <w:rsid w:val="00807819"/>
    <w:rsid w:val="008118F2"/>
    <w:rsid w:val="00812272"/>
    <w:rsid w:val="00817775"/>
    <w:rsid w:val="00833292"/>
    <w:rsid w:val="00845CFC"/>
    <w:rsid w:val="00850D6F"/>
    <w:rsid w:val="0085572F"/>
    <w:rsid w:val="00867771"/>
    <w:rsid w:val="00873943"/>
    <w:rsid w:val="00877F6D"/>
    <w:rsid w:val="0088449A"/>
    <w:rsid w:val="008A27AC"/>
    <w:rsid w:val="008A285F"/>
    <w:rsid w:val="008B52C2"/>
    <w:rsid w:val="008C75B3"/>
    <w:rsid w:val="00902767"/>
    <w:rsid w:val="00911D9C"/>
    <w:rsid w:val="00923711"/>
    <w:rsid w:val="00926EFF"/>
    <w:rsid w:val="009459A8"/>
    <w:rsid w:val="0094678F"/>
    <w:rsid w:val="009523AD"/>
    <w:rsid w:val="00952A19"/>
    <w:rsid w:val="009571F6"/>
    <w:rsid w:val="0098664B"/>
    <w:rsid w:val="00994737"/>
    <w:rsid w:val="009953D2"/>
    <w:rsid w:val="009A7525"/>
    <w:rsid w:val="009B396C"/>
    <w:rsid w:val="009B67D3"/>
    <w:rsid w:val="009B7498"/>
    <w:rsid w:val="009C0572"/>
    <w:rsid w:val="009C08A0"/>
    <w:rsid w:val="009C276E"/>
    <w:rsid w:val="009D0291"/>
    <w:rsid w:val="009D25ED"/>
    <w:rsid w:val="009D3E19"/>
    <w:rsid w:val="009D5A88"/>
    <w:rsid w:val="009E1355"/>
    <w:rsid w:val="009E16C6"/>
    <w:rsid w:val="009E6DEE"/>
    <w:rsid w:val="009E7D99"/>
    <w:rsid w:val="00A143CA"/>
    <w:rsid w:val="00A15D84"/>
    <w:rsid w:val="00A22120"/>
    <w:rsid w:val="00A22AEE"/>
    <w:rsid w:val="00A25F1F"/>
    <w:rsid w:val="00A51373"/>
    <w:rsid w:val="00A5407A"/>
    <w:rsid w:val="00A74C12"/>
    <w:rsid w:val="00A806AA"/>
    <w:rsid w:val="00A90F8A"/>
    <w:rsid w:val="00AA2B9D"/>
    <w:rsid w:val="00AB3136"/>
    <w:rsid w:val="00AB7840"/>
    <w:rsid w:val="00AC744D"/>
    <w:rsid w:val="00AD6104"/>
    <w:rsid w:val="00AE1B7F"/>
    <w:rsid w:val="00AF064F"/>
    <w:rsid w:val="00B012F0"/>
    <w:rsid w:val="00B1151D"/>
    <w:rsid w:val="00B1265C"/>
    <w:rsid w:val="00B24B50"/>
    <w:rsid w:val="00B2601D"/>
    <w:rsid w:val="00B62876"/>
    <w:rsid w:val="00B63A3A"/>
    <w:rsid w:val="00B763C5"/>
    <w:rsid w:val="00B94A69"/>
    <w:rsid w:val="00B96F1F"/>
    <w:rsid w:val="00BB4EC7"/>
    <w:rsid w:val="00BC347A"/>
    <w:rsid w:val="00BC773D"/>
    <w:rsid w:val="00BD51AD"/>
    <w:rsid w:val="00BF306C"/>
    <w:rsid w:val="00BF7512"/>
    <w:rsid w:val="00C07CBB"/>
    <w:rsid w:val="00C11776"/>
    <w:rsid w:val="00C21174"/>
    <w:rsid w:val="00C35D65"/>
    <w:rsid w:val="00C82DD3"/>
    <w:rsid w:val="00C84AFF"/>
    <w:rsid w:val="00C953B3"/>
    <w:rsid w:val="00C96606"/>
    <w:rsid w:val="00CA2993"/>
    <w:rsid w:val="00CA4229"/>
    <w:rsid w:val="00CA4247"/>
    <w:rsid w:val="00CC55C0"/>
    <w:rsid w:val="00CF00A8"/>
    <w:rsid w:val="00CF3409"/>
    <w:rsid w:val="00D0762B"/>
    <w:rsid w:val="00D07E02"/>
    <w:rsid w:val="00D124B7"/>
    <w:rsid w:val="00D35606"/>
    <w:rsid w:val="00D54D8E"/>
    <w:rsid w:val="00D60660"/>
    <w:rsid w:val="00D702E9"/>
    <w:rsid w:val="00D7290A"/>
    <w:rsid w:val="00D82073"/>
    <w:rsid w:val="00D85042"/>
    <w:rsid w:val="00DA7F5E"/>
    <w:rsid w:val="00DB3DF8"/>
    <w:rsid w:val="00DB48EE"/>
    <w:rsid w:val="00DC664F"/>
    <w:rsid w:val="00DE00CC"/>
    <w:rsid w:val="00DE5B82"/>
    <w:rsid w:val="00DF1D72"/>
    <w:rsid w:val="00DF2C05"/>
    <w:rsid w:val="00E111BA"/>
    <w:rsid w:val="00E23CDD"/>
    <w:rsid w:val="00E43542"/>
    <w:rsid w:val="00E75146"/>
    <w:rsid w:val="00EC33F2"/>
    <w:rsid w:val="00EE12FF"/>
    <w:rsid w:val="00EE3A53"/>
    <w:rsid w:val="00EE3ADF"/>
    <w:rsid w:val="00EE56BC"/>
    <w:rsid w:val="00F009FB"/>
    <w:rsid w:val="00F053B8"/>
    <w:rsid w:val="00F10A9B"/>
    <w:rsid w:val="00F14C6E"/>
    <w:rsid w:val="00F263BF"/>
    <w:rsid w:val="00F456C7"/>
    <w:rsid w:val="00F52FCF"/>
    <w:rsid w:val="00F55037"/>
    <w:rsid w:val="00F74008"/>
    <w:rsid w:val="00F74662"/>
    <w:rsid w:val="00F82491"/>
    <w:rsid w:val="00F91861"/>
    <w:rsid w:val="00F95B8A"/>
    <w:rsid w:val="00FA1F14"/>
    <w:rsid w:val="00FF6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BBFA6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iPriority="99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iPriority="39" w:unhideWhenUsed="0"/>
    <w:lsdException w:name="Placeholder Text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iPriority="99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72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sTable1">
    <w:name w:val="PasTable1"/>
    <w:basedOn w:val="Normal"/>
    <w:rPr>
      <w:rFonts w:ascii="Arial" w:eastAsia="Arial" w:hAnsi="Arial" w:cs="Arial"/>
      <w:sz w:val="15"/>
    </w:rPr>
  </w:style>
  <w:style w:type="paragraph" w:styleId="TOC1">
    <w:name w:val="toc 1"/>
    <w:basedOn w:val="Normal"/>
    <w:next w:val="Normal"/>
    <w:autoRedefine/>
    <w:uiPriority w:val="39"/>
    <w:rsid w:val="000B3314"/>
    <w:pPr>
      <w:tabs>
        <w:tab w:val="left" w:pos="480"/>
        <w:tab w:val="right" w:leader="dot" w:pos="10169"/>
      </w:tabs>
    </w:pPr>
    <w:rPr>
      <w:b/>
      <w:color w:val="1D08B8"/>
      <w:sz w:val="28"/>
    </w:rPr>
  </w:style>
  <w:style w:type="paragraph" w:styleId="TOC3">
    <w:name w:val="toc 3"/>
    <w:basedOn w:val="Normal"/>
    <w:next w:val="Normal"/>
    <w:autoRedefine/>
    <w:uiPriority w:val="39"/>
    <w:rsid w:val="00472954"/>
    <w:pPr>
      <w:ind w:left="480"/>
    </w:pPr>
  </w:style>
  <w:style w:type="paragraph" w:styleId="TOC2">
    <w:name w:val="toc 2"/>
    <w:basedOn w:val="Normal"/>
    <w:next w:val="Normal"/>
    <w:autoRedefine/>
    <w:uiPriority w:val="39"/>
    <w:rsid w:val="008A285F"/>
    <w:pPr>
      <w:ind w:left="240"/>
    </w:pPr>
    <w:rPr>
      <w:b/>
      <w:i/>
    </w:rPr>
  </w:style>
  <w:style w:type="character" w:styleId="Hyperlink">
    <w:name w:val="Hyperlink"/>
    <w:uiPriority w:val="99"/>
    <w:unhideWhenUsed/>
    <w:rsid w:val="00472954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B676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676C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773F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72"/>
    <w:qFormat/>
    <w:rsid w:val="007470F6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7A47F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A47F7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A47F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47F7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407758"/>
    <w:rPr>
      <w:rFonts w:ascii="Arial" w:hAnsi="Arial" w:cs="Arial"/>
      <w:b/>
      <w:bCs/>
      <w:kern w:val="32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407758"/>
    <w:rPr>
      <w:rFonts w:ascii="Arial" w:hAnsi="Arial" w:cs="Arial"/>
      <w:b/>
      <w:bCs/>
      <w:sz w:val="26"/>
      <w:szCs w:val="26"/>
    </w:rPr>
  </w:style>
  <w:style w:type="paragraph" w:styleId="Title">
    <w:name w:val="Title"/>
    <w:basedOn w:val="Normal"/>
    <w:pPr>
      <w:spacing w:after="300"/>
    </w:pPr>
    <w:rPr>
      <w:color w:val="17365D"/>
      <w:sz w:val="52"/>
    </w:rPr>
  </w:style>
  <w:style w:type="paragraph" w:styleId="Subtitle">
    <w:name w:val="Subtitle"/>
    <w:basedOn w:val="Normal"/>
    <w:rPr>
      <w:i/>
      <w:color w:val="4F81BD"/>
    </w:rPr>
  </w:style>
  <w:style w:type="paragraph" w:styleId="NormalWeb">
    <w:name w:val="Normal (Web)"/>
    <w:basedOn w:val="Normal"/>
    <w:uiPriority w:val="99"/>
    <w:semiHidden/>
    <w:unhideWhenUsed/>
    <w:rsid w:val="00EE12FF"/>
    <w:pPr>
      <w:spacing w:before="100" w:beforeAutospacing="1" w:after="100" w:afterAutospacing="1"/>
    </w:pPr>
    <w:rPr>
      <w:rFonts w:eastAsiaTheme="minorEastAsia"/>
    </w:rPr>
  </w:style>
  <w:style w:type="character" w:customStyle="1" w:styleId="Heading2Char">
    <w:name w:val="Heading 2 Char"/>
    <w:basedOn w:val="DefaultParagraphFont"/>
    <w:link w:val="Heading2"/>
    <w:rsid w:val="007D5BF1"/>
    <w:rPr>
      <w:rFonts w:ascii="Arial" w:hAnsi="Arial" w:cs="Arial"/>
      <w:b/>
      <w:bCs/>
      <w:i/>
      <w:i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iPriority="99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iPriority="39" w:unhideWhenUsed="0"/>
    <w:lsdException w:name="Placeholder Text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iPriority="99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72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sTable1">
    <w:name w:val="PasTable1"/>
    <w:basedOn w:val="Normal"/>
    <w:rPr>
      <w:rFonts w:ascii="Arial" w:eastAsia="Arial" w:hAnsi="Arial" w:cs="Arial"/>
      <w:sz w:val="15"/>
    </w:rPr>
  </w:style>
  <w:style w:type="paragraph" w:styleId="TOC1">
    <w:name w:val="toc 1"/>
    <w:basedOn w:val="Normal"/>
    <w:next w:val="Normal"/>
    <w:autoRedefine/>
    <w:uiPriority w:val="39"/>
    <w:rsid w:val="000B3314"/>
    <w:pPr>
      <w:tabs>
        <w:tab w:val="left" w:pos="480"/>
        <w:tab w:val="right" w:leader="dot" w:pos="10169"/>
      </w:tabs>
    </w:pPr>
    <w:rPr>
      <w:b/>
      <w:color w:val="1D08B8"/>
      <w:sz w:val="28"/>
    </w:rPr>
  </w:style>
  <w:style w:type="paragraph" w:styleId="TOC3">
    <w:name w:val="toc 3"/>
    <w:basedOn w:val="Normal"/>
    <w:next w:val="Normal"/>
    <w:autoRedefine/>
    <w:uiPriority w:val="39"/>
    <w:rsid w:val="00472954"/>
    <w:pPr>
      <w:ind w:left="480"/>
    </w:pPr>
  </w:style>
  <w:style w:type="paragraph" w:styleId="TOC2">
    <w:name w:val="toc 2"/>
    <w:basedOn w:val="Normal"/>
    <w:next w:val="Normal"/>
    <w:autoRedefine/>
    <w:uiPriority w:val="39"/>
    <w:rsid w:val="008A285F"/>
    <w:pPr>
      <w:ind w:left="240"/>
    </w:pPr>
    <w:rPr>
      <w:b/>
      <w:i/>
    </w:rPr>
  </w:style>
  <w:style w:type="character" w:styleId="Hyperlink">
    <w:name w:val="Hyperlink"/>
    <w:uiPriority w:val="99"/>
    <w:unhideWhenUsed/>
    <w:rsid w:val="00472954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B676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676C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773F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72"/>
    <w:qFormat/>
    <w:rsid w:val="007470F6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7A47F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A47F7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A47F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47F7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407758"/>
    <w:rPr>
      <w:rFonts w:ascii="Arial" w:hAnsi="Arial" w:cs="Arial"/>
      <w:b/>
      <w:bCs/>
      <w:kern w:val="32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407758"/>
    <w:rPr>
      <w:rFonts w:ascii="Arial" w:hAnsi="Arial" w:cs="Arial"/>
      <w:b/>
      <w:bCs/>
      <w:sz w:val="26"/>
      <w:szCs w:val="26"/>
    </w:rPr>
  </w:style>
  <w:style w:type="paragraph" w:styleId="Title">
    <w:name w:val="Title"/>
    <w:basedOn w:val="Normal"/>
    <w:pPr>
      <w:spacing w:after="300"/>
    </w:pPr>
    <w:rPr>
      <w:color w:val="17365D"/>
      <w:sz w:val="52"/>
    </w:rPr>
  </w:style>
  <w:style w:type="paragraph" w:styleId="Subtitle">
    <w:name w:val="Subtitle"/>
    <w:basedOn w:val="Normal"/>
    <w:rPr>
      <w:i/>
      <w:color w:val="4F81BD"/>
    </w:rPr>
  </w:style>
  <w:style w:type="paragraph" w:styleId="NormalWeb">
    <w:name w:val="Normal (Web)"/>
    <w:basedOn w:val="Normal"/>
    <w:uiPriority w:val="99"/>
    <w:semiHidden/>
    <w:unhideWhenUsed/>
    <w:rsid w:val="00EE12FF"/>
    <w:pPr>
      <w:spacing w:before="100" w:beforeAutospacing="1" w:after="100" w:afterAutospacing="1"/>
    </w:pPr>
    <w:rPr>
      <w:rFonts w:eastAsiaTheme="minorEastAsia"/>
    </w:rPr>
  </w:style>
  <w:style w:type="character" w:customStyle="1" w:styleId="Heading2Char">
    <w:name w:val="Heading 2 Char"/>
    <w:basedOn w:val="DefaultParagraphFont"/>
    <w:link w:val="Heading2"/>
    <w:rsid w:val="007D5BF1"/>
    <w:rPr>
      <w:rFonts w:ascii="Arial" w:hAnsi="Arial" w:cs="Arial"/>
      <w:b/>
      <w:bCs/>
      <w:i/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375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1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5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6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9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4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1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homertruong66@gmail.com" TargetMode="External"/><Relationship Id="rId2" Type="http://schemas.openxmlformats.org/officeDocument/2006/relationships/hyperlink" Target="https://www.facebook.com/homertruong66" TargetMode="External"/><Relationship Id="rId1" Type="http://schemas.openxmlformats.org/officeDocument/2006/relationships/image" Target="media/image5.png"/><Relationship Id="rId5" Type="http://schemas.openxmlformats.org/officeDocument/2006/relationships/hyperlink" Target="http://www.facebook.com/tech3s.mentor" TargetMode="External"/><Relationship Id="rId4" Type="http://schemas.openxmlformats.org/officeDocument/2006/relationships/hyperlink" Target="http://www.tech3s-mento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E584601-7C66-4BFA-A8C1-EC20154868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6098</TotalTime>
  <Pages>11</Pages>
  <Words>1113</Words>
  <Characters>6346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Mr HOANG</cp:lastModifiedBy>
  <cp:revision>160</cp:revision>
  <cp:lastPrinted>2016-06-30T07:29:00Z</cp:lastPrinted>
  <dcterms:created xsi:type="dcterms:W3CDTF">2016-06-30T02:12:00Z</dcterms:created>
  <dcterms:modified xsi:type="dcterms:W3CDTF">2018-08-11T03:41:00Z</dcterms:modified>
</cp:coreProperties>
</file>